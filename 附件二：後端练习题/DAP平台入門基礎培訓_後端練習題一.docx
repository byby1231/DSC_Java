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W w:w="1009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4"/>
        <w:gridCol w:w="55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gridSpan w:val="2"/>
          </w:tcPr>
          <w:p>
            <w:pPr>
              <w:pStyle w:val="76"/>
              <w:numPr>
                <w:ilvl w:val="0"/>
                <w:numId w:val="0"/>
              </w:num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36"/>
                <w:szCs w:val="36"/>
              </w:rPr>
            </w:pP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color w:val="0000FF"/>
                <w:sz w:val="32"/>
                <w:szCs w:val="32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FF"/>
                <w:sz w:val="64"/>
                <w:lang w:val="en-US" w:eastAsia="zh-TW"/>
              </w:rPr>
              <w:t>DAP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64"/>
                <w:lang w:eastAsia="zh-TW"/>
              </w:rPr>
              <w:t>平台入門基礎培訓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gridSpan w:val="2"/>
          </w:tcPr>
          <w:p>
            <w:pPr>
              <w:pStyle w:val="48"/>
              <w:rPr>
                <w:rFonts w:hint="eastAsia" w:ascii="SimSun" w:hAnsi="SimSun" w:eastAsia="SimSun" w:cs="SimSun"/>
                <w:b/>
                <w:bCs/>
                <w:lang w:val="en-US"/>
              </w:rPr>
            </w:pPr>
            <w:r>
              <w:rPr>
                <w:rFonts w:hint="eastAsia" w:ascii="SimSun" w:hAnsi="SimSun" w:eastAsia="SimSun" w:cs="SimSun"/>
                <w:b/>
                <w:bCs/>
                <w:lang w:val="en-US" w:eastAsia="zh-TW"/>
              </w:rPr>
              <w:t>後端 JAVA練習題一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0096" w:type="dxa"/>
            <w:gridSpan w:val="2"/>
          </w:tcPr>
          <w:p>
            <w:pPr>
              <w:rPr>
                <w:rFonts w:hint="eastAsia" w:ascii="SimSun" w:hAnsi="SimSun" w:eastAsia="SimSun" w:cs="SimSun"/>
              </w:rPr>
            </w:pPr>
          </w:p>
          <w:p>
            <w:pPr>
              <w:rPr>
                <w:rFonts w:hint="eastAsia" w:ascii="SimSun" w:hAnsi="SimSun" w:eastAsia="SimSun" w:cs="SimSun"/>
                <w:lang w:val="en-US" w:eastAsia="zh-TW"/>
              </w:rPr>
            </w:pPr>
          </w:p>
          <w:p>
            <w:pPr>
              <w:rPr>
                <w:rFonts w:hint="eastAsia" w:ascii="SimSun" w:hAnsi="SimSun" w:eastAsia="SimSun" w:cs="SimSun"/>
              </w:rPr>
            </w:pPr>
          </w:p>
          <w:p>
            <w:pPr>
              <w:rPr>
                <w:rFonts w:hint="eastAsia" w:ascii="SimSun" w:hAnsi="SimSun" w:eastAsia="SimSun" w:cs="SimSun"/>
              </w:rPr>
            </w:pPr>
          </w:p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jc w:val="right"/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</w:pPr>
            <w:r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  <w:t>文件編號：</w:t>
            </w:r>
          </w:p>
        </w:tc>
        <w:tc>
          <w:tcPr>
            <w:tcW w:w="5562" w:type="dxa"/>
          </w:tcPr>
          <w:p>
            <w:pPr>
              <w:pStyle w:val="49"/>
              <w:rPr>
                <w:rFonts w:hint="eastAsia" w:ascii="SimSun" w:hAnsi="SimSun" w:eastAsia="SimSun" w:cs="SimSun"/>
                <w:b/>
                <w:bCs/>
                <w:color w:val="0000FF"/>
                <w:szCs w:val="32"/>
                <w:lang w:val="en-US" w:eastAsia="zh-TW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jc w:val="right"/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</w:pPr>
            <w:r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  <w:t>文件版次：</w:t>
            </w:r>
          </w:p>
        </w:tc>
        <w:tc>
          <w:tcPr>
            <w:tcW w:w="5562" w:type="dxa"/>
          </w:tcPr>
          <w:p>
            <w:pPr>
              <w:pStyle w:val="50"/>
              <w:rPr>
                <w:rFonts w:hint="eastAsia" w:ascii="SimSun" w:hAnsi="SimSun" w:eastAsia="SimSun" w:cs="SimSun"/>
                <w:b/>
                <w:bCs/>
                <w:color w:val="0000FF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FF"/>
                <w:lang w:val="en-US" w:eastAsia="zh-TW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jc w:val="right"/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</w:pPr>
            <w:r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  <w:t>文件日期：</w:t>
            </w: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</w:rPr>
              <w:t>20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  <w:lang w:val="en-US" w:eastAsia="zh-TW"/>
              </w:rPr>
              <w:t>20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</w:rPr>
              <w:t>/0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  <w:lang w:val="en-US" w:eastAsia="zh-TW"/>
              </w:rPr>
              <w:t>9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</w:rPr>
              <w:t>/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  <w:lang w:val="en-US" w:eastAsia="zh-TW"/>
              </w:rPr>
              <w:t>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gridSpan w:val="2"/>
          </w:tcPr>
          <w:p>
            <w:pPr>
              <w:jc w:val="center"/>
              <w:rPr>
                <w:rFonts w:hint="eastAsia" w:ascii="SimSun" w:hAnsi="SimSun" w:eastAsia="SimSun" w:cs="SimSun"/>
                <w:sz w:val="32"/>
                <w:szCs w:val="32"/>
              </w:rPr>
            </w:pPr>
          </w:p>
        </w:tc>
      </w:tr>
    </w:tbl>
    <w:p>
      <w:pPr>
        <w:pStyle w:val="27"/>
        <w:jc w:val="center"/>
        <w:rPr>
          <w:rFonts w:hint="eastAsia" w:ascii="SimSun" w:hAnsi="SimSun" w:eastAsia="SimSun" w:cs="SimSun"/>
          <w:sz w:val="32"/>
          <w:szCs w:val="32"/>
        </w:rPr>
      </w:pPr>
    </w:p>
    <w:p>
      <w:pPr>
        <w:pStyle w:val="27"/>
        <w:jc w:val="center"/>
        <w:rPr>
          <w:rFonts w:hint="eastAsia" w:ascii="SimSun" w:hAnsi="SimSun" w:eastAsia="SimSun" w:cs="SimSun"/>
          <w:sz w:val="32"/>
          <w:szCs w:val="32"/>
        </w:rPr>
      </w:pPr>
    </w:p>
    <w:p>
      <w:pPr>
        <w:pStyle w:val="27"/>
        <w:jc w:val="center"/>
        <w:rPr>
          <w:rFonts w:hint="eastAsia" w:ascii="SimSun" w:hAnsi="SimSun" w:eastAsia="SimSun" w:cs="SimSun"/>
          <w:sz w:val="32"/>
          <w:szCs w:val="32"/>
        </w:rPr>
      </w:pPr>
      <w:r>
        <w:rPr>
          <w:rFonts w:hint="eastAsia" w:ascii="SimSun" w:hAnsi="SimSun" w:eastAsia="SimSun" w:cs="SimSun"/>
          <w:b/>
          <w:bCs/>
          <w:sz w:val="32"/>
          <w:szCs w:val="32"/>
        </w:rPr>
        <w:t>文件制/修訂履歷</w:t>
      </w:r>
    </w:p>
    <w:tbl>
      <w:tblPr>
        <w:tblStyle w:val="39"/>
        <w:tblW w:w="10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88"/>
        <w:gridCol w:w="1693"/>
        <w:gridCol w:w="3911"/>
        <w:gridCol w:w="1247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blHeader/>
        </w:trPr>
        <w:tc>
          <w:tcPr>
            <w:tcW w:w="988" w:type="dxa"/>
            <w:shd w:val="clear" w:color="auto" w:fill="E6E6E6"/>
          </w:tcPr>
          <w:p>
            <w:pPr>
              <w:spacing w:before="120" w:after="120" w:line="240" w:lineRule="exact"/>
              <w:jc w:val="center"/>
              <w:rPr>
                <w:rFonts w:hint="eastAsia" w:ascii="SimSun" w:hAnsi="SimSun" w:eastAsia="SimSun" w:cs="SimSun"/>
                <w:b/>
                <w:bCs/>
                <w:color w:val="000000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</w:rPr>
              <w:t>版次</w:t>
            </w:r>
          </w:p>
        </w:tc>
        <w:tc>
          <w:tcPr>
            <w:tcW w:w="1693" w:type="dxa"/>
            <w:shd w:val="clear" w:color="auto" w:fill="E6E6E6"/>
          </w:tcPr>
          <w:p>
            <w:pPr>
              <w:spacing w:before="120" w:after="120" w:line="240" w:lineRule="exact"/>
              <w:jc w:val="center"/>
              <w:rPr>
                <w:rFonts w:hint="eastAsia" w:ascii="SimSun" w:hAnsi="SimSun" w:eastAsia="SimSun" w:cs="SimSun"/>
                <w:b/>
                <w:bCs/>
                <w:color w:val="000000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</w:rPr>
              <w:t>日期</w:t>
            </w:r>
          </w:p>
        </w:tc>
        <w:tc>
          <w:tcPr>
            <w:tcW w:w="3911" w:type="dxa"/>
            <w:shd w:val="clear" w:color="auto" w:fill="E6E6E6"/>
          </w:tcPr>
          <w:p>
            <w:pPr>
              <w:spacing w:before="120" w:after="120" w:line="240" w:lineRule="exact"/>
              <w:jc w:val="center"/>
              <w:rPr>
                <w:rFonts w:hint="eastAsia" w:ascii="SimSun" w:hAnsi="SimSun" w:eastAsia="SimSun" w:cs="SimSun"/>
                <w:b/>
                <w:bCs/>
                <w:color w:val="000000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</w:rPr>
              <w:t>說明</w:t>
            </w:r>
          </w:p>
        </w:tc>
        <w:tc>
          <w:tcPr>
            <w:tcW w:w="1247" w:type="dxa"/>
            <w:shd w:val="clear" w:color="auto" w:fill="E6E6E6"/>
          </w:tcPr>
          <w:p>
            <w:pPr>
              <w:spacing w:before="120" w:after="120" w:line="240" w:lineRule="exact"/>
              <w:jc w:val="center"/>
              <w:rPr>
                <w:rFonts w:hint="eastAsia" w:ascii="SimSun" w:hAnsi="SimSun" w:eastAsia="SimSun" w:cs="SimSun"/>
                <w:b/>
                <w:bCs/>
                <w:color w:val="000000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</w:rPr>
              <w:t>作者</w:t>
            </w:r>
          </w:p>
        </w:tc>
        <w:tc>
          <w:tcPr>
            <w:tcW w:w="2389" w:type="dxa"/>
            <w:shd w:val="clear" w:color="auto" w:fill="E6E6E6"/>
          </w:tcPr>
          <w:p>
            <w:pPr>
              <w:spacing w:before="120" w:after="120" w:line="240" w:lineRule="exact"/>
              <w:jc w:val="center"/>
              <w:rPr>
                <w:rFonts w:hint="eastAsia" w:ascii="SimSun" w:hAnsi="SimSun" w:eastAsia="SimSun" w:cs="SimSun"/>
                <w:b/>
                <w:bCs/>
                <w:color w:val="000000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</w:rPr>
              <w:t>備註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5" w:hRule="atLeast"/>
        </w:trPr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</w:rPr>
            </w:pPr>
            <w:r>
              <w:rPr>
                <w:rFonts w:hint="eastAsia" w:ascii="SimSun" w:hAnsi="SimSun" w:eastAsia="SimSun" w:cs="SimSun"/>
                <w:color w:val="0000FF"/>
              </w:rPr>
              <w:t>1.0</w:t>
            </w: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color w:val="0000FF"/>
              </w:rPr>
              <w:t>2</w:t>
            </w:r>
            <w:r>
              <w:rPr>
                <w:rFonts w:hint="eastAsia" w:ascii="SimSun" w:hAnsi="SimSun" w:eastAsia="SimSun" w:cs="SimSun"/>
                <w:color w:val="0000FF"/>
                <w:lang w:val="en-US" w:eastAsia="zh-TW"/>
              </w:rPr>
              <w:t>020</w:t>
            </w:r>
            <w:r>
              <w:rPr>
                <w:rFonts w:hint="eastAsia" w:ascii="SimSun" w:hAnsi="SimSun" w:eastAsia="SimSun" w:cs="SimSun"/>
                <w:color w:val="0000FF"/>
              </w:rPr>
              <w:t>/0</w:t>
            </w:r>
            <w:r>
              <w:rPr>
                <w:rFonts w:hint="eastAsia" w:ascii="SimSun" w:hAnsi="SimSun" w:eastAsia="SimSun" w:cs="SimSun"/>
                <w:color w:val="0000FF"/>
                <w:lang w:val="en-US" w:eastAsia="zh-TW"/>
              </w:rPr>
              <w:t>9</w:t>
            </w:r>
            <w:r>
              <w:rPr>
                <w:rFonts w:hint="eastAsia" w:ascii="SimSun" w:hAnsi="SimSun" w:eastAsia="SimSun" w:cs="SimSun"/>
                <w:color w:val="0000FF"/>
              </w:rPr>
              <w:t>/</w:t>
            </w:r>
            <w:r>
              <w:rPr>
                <w:rFonts w:hint="eastAsia" w:ascii="SimSun" w:hAnsi="SimSun" w:eastAsia="SimSun" w:cs="SimSun"/>
                <w:color w:val="0000FF"/>
                <w:lang w:val="en-US" w:eastAsia="zh-TW"/>
              </w:rPr>
              <w:t>09</w:t>
            </w: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</w:rPr>
            </w:pPr>
            <w:r>
              <w:rPr>
                <w:rFonts w:hint="eastAsia" w:ascii="SimSun" w:hAnsi="SimSun" w:eastAsia="SimSun" w:cs="SimSun"/>
                <w:color w:val="0000FF"/>
              </w:rPr>
              <w:t>初版</w:t>
            </w:r>
          </w:p>
        </w:tc>
        <w:tc>
          <w:tcPr>
            <w:tcW w:w="1247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eastAsia="zh-TW"/>
              </w:rPr>
            </w:pPr>
            <w:r>
              <w:rPr>
                <w:rFonts w:hint="eastAsia" w:ascii="SimSun" w:hAnsi="SimSun" w:eastAsia="SimSun" w:cs="SimSun"/>
                <w:color w:val="0000FF"/>
                <w:lang w:eastAsia="zh-TW"/>
              </w:rPr>
              <w:t>陳俊良</w:t>
            </w: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val="en-US" w:eastAsia="zh-TW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val="en-US" w:eastAsia="zh-TW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val="en-US" w:eastAsia="zh-TW"/>
              </w:rPr>
            </w:pPr>
          </w:p>
        </w:tc>
        <w:tc>
          <w:tcPr>
            <w:tcW w:w="1247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eastAsia="zh-TW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</w:tbl>
    <w:p>
      <w:pPr>
        <w:rPr>
          <w:rFonts w:hint="eastAsia" w:ascii="SimSun" w:hAnsi="SimSun" w:eastAsia="SimSun" w:cs="SimSun"/>
        </w:rPr>
      </w:pPr>
    </w:p>
    <w:p>
      <w:pPr>
        <w:pStyle w:val="27"/>
        <w:jc w:val="center"/>
        <w:rPr>
          <w:rFonts w:hint="eastAsia" w:ascii="SimSun" w:hAnsi="SimSun" w:eastAsia="SimSun" w:cs="SimSun"/>
          <w:sz w:val="32"/>
          <w:szCs w:val="32"/>
          <w:u w:val="single"/>
        </w:rPr>
      </w:pPr>
      <w:r>
        <w:rPr>
          <w:rFonts w:hint="eastAsia" w:ascii="SimSun" w:hAnsi="SimSun" w:eastAsia="SimSun" w:cs="SimSun"/>
        </w:rPr>
        <w:br w:type="page"/>
      </w:r>
      <w:r>
        <w:rPr>
          <w:rFonts w:hint="eastAsia" w:ascii="SimSun" w:hAnsi="SimSun" w:eastAsia="SimSun" w:cs="SimSun"/>
          <w:sz w:val="32"/>
          <w:szCs w:val="32"/>
          <w:u w:val="single"/>
        </w:rPr>
        <w:t>目　　錄</w:t>
      </w:r>
    </w:p>
    <w:p>
      <w:pPr>
        <w:pStyle w:val="19"/>
        <w:tabs>
          <w:tab w:val="right" w:leader="dot" w:pos="10204"/>
        </w:tabs>
      </w:pPr>
      <w:r>
        <w:rPr>
          <w:rFonts w:hint="eastAsia" w:ascii="SimSun" w:hAnsi="SimSun" w:eastAsia="SimSun" w:cs="SimSun"/>
          <w:b/>
        </w:rPr>
        <w:fldChar w:fldCharType="begin"/>
      </w:r>
      <w:r>
        <w:rPr>
          <w:rFonts w:hint="eastAsia" w:ascii="SimSun" w:hAnsi="SimSun" w:eastAsia="SimSun" w:cs="SimSun"/>
          <w:b/>
        </w:rPr>
        <w:instrText xml:space="preserve">TOC \o "1-8" \t "標題 9,1" \h \u </w:instrText>
      </w:r>
      <w:r>
        <w:rPr>
          <w:rFonts w:hint="eastAsia" w:ascii="SimSun" w:hAnsi="SimSun" w:eastAsia="SimSun" w:cs="SimSun"/>
          <w:b/>
        </w:rPr>
        <w:fldChar w:fldCharType="separate"/>
      </w: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_Toc28072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default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Cs w:val="4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 </w:t>
      </w:r>
      <w:r>
        <w:rPr>
          <w:rFonts w:hint="eastAsia" w:ascii="SimSun" w:hAnsi="SimSun" w:eastAsia="SimSun" w:cs="SimSun"/>
        </w:rPr>
        <w:t>概述</w:t>
      </w:r>
      <w:r>
        <w:tab/>
      </w:r>
      <w:r>
        <w:fldChar w:fldCharType="begin"/>
      </w:r>
      <w:r>
        <w:instrText xml:space="preserve"> PAGEREF _Toc28072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_Toc28279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</w:rPr>
        <w:t xml:space="preserve">1.1 </w:t>
      </w:r>
      <w:r>
        <w:rPr>
          <w:rFonts w:hint="eastAsia" w:ascii="SimSun" w:hAnsi="SimSun" w:eastAsia="SimSun" w:cs="SimSun"/>
          <w:lang w:eastAsia="zh-TW"/>
        </w:rPr>
        <w:t>對應的課程範圍</w:t>
      </w:r>
      <w:r>
        <w:tab/>
      </w:r>
      <w:r>
        <w:fldChar w:fldCharType="begin"/>
      </w:r>
      <w:r>
        <w:instrText xml:space="preserve"> PAGEREF _Toc28279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_Toc441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</w:rPr>
        <w:t xml:space="preserve">1.2 </w:t>
      </w:r>
      <w:r>
        <w:rPr>
          <w:rFonts w:hint="eastAsia" w:ascii="SimSun" w:hAnsi="SimSun" w:eastAsia="SimSun" w:cs="SimSun"/>
          <w:lang w:eastAsia="zh-TW"/>
        </w:rPr>
        <w:t>增加的課程範圍</w:t>
      </w:r>
      <w:r>
        <w:tab/>
      </w:r>
      <w:r>
        <w:fldChar w:fldCharType="begin"/>
      </w:r>
      <w:r>
        <w:instrText xml:space="preserve"> PAGEREF _Toc441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9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_Toc8088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default" w:ascii="Times New Roman" w:hAnsi="Times New Roman" w:eastAsia="SimSu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Cs w:val="40"/>
          <w:vertAlign w:val="baseline"/>
          <w:lang w:val="en-US" w:eastAsia="zh-TW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 </w:t>
      </w:r>
      <w:r>
        <w:rPr>
          <w:rFonts w:hint="eastAsia" w:ascii="SimSun" w:hAnsi="SimSun" w:eastAsia="SimSun" w:cs="SimSun"/>
          <w:lang w:eastAsia="zh-TW"/>
        </w:rPr>
        <w:t>開發環境</w:t>
      </w:r>
      <w:r>
        <w:tab/>
      </w:r>
      <w:r>
        <w:fldChar w:fldCharType="begin"/>
      </w:r>
      <w:r>
        <w:instrText xml:space="preserve"> PAGEREF _Toc8088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_Toc13564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</w:rPr>
        <w:t xml:space="preserve">2.1 </w:t>
      </w:r>
      <w:r>
        <w:rPr>
          <w:rFonts w:hint="eastAsia" w:ascii="SimSun" w:hAnsi="SimSun" w:eastAsia="SimSun" w:cs="SimSun"/>
          <w:lang w:val="en-US" w:eastAsia="zh-TW"/>
        </w:rPr>
        <w:t>OPEN JDK</w:t>
      </w:r>
      <w:r>
        <w:tab/>
      </w:r>
      <w:r>
        <w:fldChar w:fldCharType="begin"/>
      </w:r>
      <w:r>
        <w:instrText xml:space="preserve"> PAGEREF _Toc13564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_Toc1531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</w:rPr>
        <w:t xml:space="preserve">2.2 </w:t>
      </w:r>
      <w:r>
        <w:rPr>
          <w:rFonts w:hint="eastAsia" w:ascii="SimSun" w:hAnsi="SimSun" w:eastAsia="SimSun" w:cs="SimSun"/>
          <w:lang w:val="en-US" w:eastAsia="zh-TW"/>
        </w:rPr>
        <w:t>EditPlus</w:t>
      </w:r>
      <w:r>
        <w:tab/>
      </w:r>
      <w:r>
        <w:fldChar w:fldCharType="begin"/>
      </w:r>
      <w:r>
        <w:instrText xml:space="preserve"> PAGEREF _Toc1531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9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_Toc1261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default" w:ascii="Times New Roman" w:hAnsi="Times New Roman" w:eastAsia="SimSu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Cs w:val="40"/>
          <w:vertAlign w:val="baseline"/>
          <w:lang w:val="en-US" w:eastAsia="zh-TW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 </w:t>
      </w:r>
      <w:r>
        <w:rPr>
          <w:rFonts w:hint="eastAsia" w:ascii="SimSun" w:hAnsi="SimSun" w:eastAsia="SimSun" w:cs="SimSun"/>
          <w:lang w:eastAsia="zh-TW"/>
        </w:rPr>
        <w:t>練習</w:t>
      </w:r>
      <w:r>
        <w:rPr>
          <w:rFonts w:hint="eastAsia" w:ascii="SimSun" w:hAnsi="SimSun" w:eastAsia="SimSun" w:cs="SimSun"/>
          <w:bCs w:val="0"/>
          <w:lang w:eastAsia="zh-TW"/>
        </w:rPr>
        <w:t>題一</w:t>
      </w:r>
      <w:r>
        <w:tab/>
      </w:r>
      <w:r>
        <w:fldChar w:fldCharType="begin"/>
      </w:r>
      <w:r>
        <w:instrText xml:space="preserve"> PAGEREF _Toc1261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_Toc503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</w:rPr>
        <w:t xml:space="preserve">3.1 </w:t>
      </w:r>
      <w:r>
        <w:rPr>
          <w:rFonts w:hint="eastAsia" w:ascii="SimSun" w:hAnsi="SimSun" w:eastAsia="SimSun" w:cs="SimSun"/>
          <w:bCs w:val="0"/>
          <w:lang w:eastAsia="zh-TW"/>
        </w:rPr>
        <w:t>說明</w:t>
      </w:r>
      <w:r>
        <w:tab/>
      </w:r>
      <w:r>
        <w:fldChar w:fldCharType="begin"/>
      </w:r>
      <w:r>
        <w:instrText xml:space="preserve"> PAGEREF _Toc503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_Toc28201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</w:rPr>
        <w:t xml:space="preserve">3.2 </w:t>
      </w:r>
      <w:r>
        <w:rPr>
          <w:rFonts w:hint="eastAsia" w:ascii="SimSun" w:hAnsi="SimSun" w:eastAsia="SimSun" w:cs="SimSun"/>
          <w:bCs w:val="0"/>
          <w:lang w:eastAsia="zh-TW"/>
        </w:rPr>
        <w:t>輸出格式和自我驗證方式</w:t>
      </w:r>
      <w:r>
        <w:tab/>
      </w:r>
      <w:r>
        <w:fldChar w:fldCharType="begin"/>
      </w:r>
      <w:r>
        <w:instrText xml:space="preserve"> PAGEREF _Toc28201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9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_Toc19664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default" w:ascii="Times New Roman" w:hAnsi="Times New Roman" w:eastAsia="SimSu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Cs w:val="40"/>
          <w:vertAlign w:val="baseline"/>
          <w:lang w:val="en-US" w:eastAsia="zh-TW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 </w:t>
      </w:r>
      <w:r>
        <w:rPr>
          <w:rFonts w:hint="eastAsia" w:ascii="SimSun" w:hAnsi="SimSun" w:eastAsia="SimSun" w:cs="SimSun"/>
          <w:bCs w:val="0"/>
          <w:lang w:eastAsia="zh-TW"/>
        </w:rPr>
        <w:t>產出內容</w:t>
      </w:r>
      <w:r>
        <w:tab/>
      </w:r>
      <w:r>
        <w:fldChar w:fldCharType="begin"/>
      </w:r>
      <w:r>
        <w:instrText xml:space="preserve"> PAGEREF _Toc19664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27"/>
        <w:rPr>
          <w:rFonts w:hint="eastAsia" w:ascii="SimSun" w:hAnsi="SimSun" w:eastAsia="SimSun" w:cs="SimSun"/>
          <w:b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type w:val="continuous"/>
          <w:pgSz w:w="11906" w:h="16838"/>
          <w:pgMar w:top="1134" w:right="851" w:bottom="1134" w:left="851" w:header="284" w:footer="28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lowerRoman" w:start="1"/>
          <w:cols w:space="425" w:num="1"/>
          <w:docGrid w:type="lines" w:linePitch="340" w:charSpace="0"/>
        </w:sectPr>
      </w:pPr>
      <w:r>
        <w:rPr>
          <w:rFonts w:hint="eastAsia" w:ascii="SimSun" w:hAnsi="SimSun" w:eastAsia="SimSun" w:cs="SimSun"/>
        </w:rPr>
        <w:fldChar w:fldCharType="end"/>
      </w:r>
    </w:p>
    <w:p>
      <w:pPr>
        <w:pStyle w:val="2"/>
        <w:keepNext/>
        <w:tabs>
          <w:tab w:val="clear" w:pos="1112"/>
          <w:tab w:val="clear" w:pos="7655"/>
        </w:tabs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/>
        </w:rPr>
      </w:pPr>
      <w:bookmarkStart w:id="0" w:name="_Toc4100"/>
      <w:bookmarkStart w:id="1" w:name="_Toc28072"/>
      <w:bookmarkStart w:id="2" w:name="_Toc152069105"/>
      <w:r>
        <w:rPr>
          <w:rFonts w:hint="eastAsia" w:ascii="SimSun" w:hAnsi="SimSun" w:eastAsia="SimSun" w:cs="SimSun"/>
        </w:rPr>
        <w:t>概述</w:t>
      </w:r>
      <w:bookmarkEnd w:id="0"/>
      <w:bookmarkEnd w:id="1"/>
    </w:p>
    <w:p>
      <w:pPr>
        <w:pStyle w:val="65"/>
        <w:rPr>
          <w:rFonts w:hint="eastAsia" w:ascii="SimSun" w:hAnsi="SimSun" w:eastAsia="SimSun" w:cs="SimSun"/>
          <w:lang w:eastAsia="zh-TW"/>
        </w:rPr>
      </w:pPr>
      <w:bookmarkStart w:id="3" w:name="_Toc456598588"/>
      <w:r>
        <w:rPr>
          <w:rFonts w:hint="eastAsia" w:ascii="SimSun" w:hAnsi="SimSun" w:eastAsia="SimSun" w:cs="SimSun"/>
          <w:lang w:eastAsia="zh-TW"/>
        </w:rPr>
        <w:t>經由此練習題內容，熟悉</w:t>
      </w:r>
      <w:r>
        <w:rPr>
          <w:rFonts w:hint="eastAsia" w:ascii="SimSun" w:hAnsi="SimSun" w:eastAsia="SimSun" w:cs="SimSun"/>
          <w:lang w:val="en-US" w:eastAsia="zh-TW"/>
        </w:rPr>
        <w:t>JAVA 語言</w:t>
      </w:r>
      <w:r>
        <w:rPr>
          <w:rFonts w:hint="eastAsia" w:ascii="SimSun" w:hAnsi="SimSun" w:eastAsia="SimSun" w:cs="SimSun"/>
          <w:lang w:eastAsia="zh-TW"/>
        </w:rPr>
        <w:t>基礎編程，包含</w:t>
      </w:r>
      <w:r>
        <w:rPr>
          <w:rFonts w:hint="eastAsia" w:ascii="SimSun" w:hAnsi="SimSun" w:eastAsia="SimSun" w:cs="SimSun"/>
          <w:lang w:val="en-US" w:eastAsia="zh-TW"/>
        </w:rPr>
        <w:t>:</w:t>
      </w:r>
      <w:r>
        <w:rPr>
          <w:rFonts w:hint="eastAsia" w:ascii="SimSun" w:hAnsi="SimSun" w:eastAsia="SimSun" w:cs="SimSun"/>
          <w:lang w:eastAsia="zh-TW"/>
        </w:rPr>
        <w:t>常用命令行指令、標識符命名規則和規範、變量的定義、</w:t>
      </w:r>
      <w:r>
        <w:rPr>
          <w:rFonts w:hint="eastAsia" w:ascii="SimSun" w:hAnsi="SimSun" w:eastAsia="SimSun" w:cs="SimSun"/>
          <w:lang w:val="en-US" w:eastAsia="zh-TW"/>
        </w:rPr>
        <w:t>if else、switch、for 和 while 的使用方式</w:t>
      </w:r>
      <w:r>
        <w:rPr>
          <w:rFonts w:hint="eastAsia" w:ascii="SimSun" w:hAnsi="SimSun" w:eastAsia="SimSun" w:cs="SimSun"/>
          <w:lang w:eastAsia="zh-TW"/>
        </w:rPr>
        <w:t>。</w:t>
      </w:r>
    </w:p>
    <w:bookmarkEnd w:id="3"/>
    <w:p>
      <w:pPr>
        <w:rPr>
          <w:rFonts w:hint="eastAsia" w:ascii="SimSun" w:hAnsi="SimSun" w:eastAsia="SimSun" w:cs="SimSun"/>
        </w:rPr>
      </w:pPr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</w:rPr>
      </w:pPr>
      <w:bookmarkStart w:id="4" w:name="_Toc6737"/>
      <w:bookmarkStart w:id="5" w:name="_Toc456598590"/>
      <w:bookmarkStart w:id="6" w:name="_Toc237773762"/>
      <w:bookmarkStart w:id="7" w:name="_Toc152069102"/>
      <w:bookmarkStart w:id="8" w:name="_Toc237773643"/>
      <w:bookmarkStart w:id="9" w:name="_Toc28279"/>
      <w:r>
        <w:rPr>
          <w:rFonts w:hint="eastAsia" w:ascii="SimSun" w:hAnsi="SimSun" w:eastAsia="SimSun" w:cs="SimSun"/>
          <w:lang w:eastAsia="zh-TW"/>
        </w:rPr>
        <w:t>對應的課程範圍</w:t>
      </w:r>
      <w:bookmarkEnd w:id="4"/>
      <w:bookmarkEnd w:id="5"/>
      <w:bookmarkEnd w:id="6"/>
      <w:bookmarkEnd w:id="7"/>
      <w:bookmarkEnd w:id="8"/>
      <w:bookmarkEnd w:id="9"/>
    </w:p>
    <w:bookmarkEnd w:id="2"/>
    <w:tbl>
      <w:tblPr>
        <w:tblStyle w:val="39"/>
        <w:tblW w:w="7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【day01】03 尚硅谷 Java语言基础 Java主要应用场景.mp4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【day01】04 尚硅谷 Java语言基础 Java基础图谱及基础阶段项目说明.mp4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【day01】05 尚硅谷 Java语言基础 每天授课须知.mp4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【day01】06 尚硅谷 Java语言基础 图形化界面操作与命令行操作介绍.mp4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【day01】07 尚硅谷 Java语言基础 常用的命令行指令.mp4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【day01】08 尚硅谷 Java语言基础 计算机语言的划分.mp4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【day01】10 尚硅谷 Java语言基础 Java语言的历史及技术体系平台.mp4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【day01】11 尚硅谷 Java语言基础 Java语言的特点.mp4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【day01】12 尚硅谷 Java语言基础 JVM与垃圾收集机制.mp4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【day01】13 尚硅谷 Java语言基础 JDK、JRE、JVM的关系.mp4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【day01】14 尚硅谷 Java语言基础 JDK与JRE的安装.mp4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【day01】15 尚硅谷 Java语言基础 环境变量的配置.mp4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【day01】16 尚硅谷 Java语言基础 配置环境变量中几个问题的解决.mp4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【day01】17 尚硅谷 Java语言基础 第一个Java程序：HelloWorld.mp4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【day01】18 尚硅谷 Java语言基础 几个常见的bug的解决.mp4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【day01】19 尚硅谷 Java语言基础 EditPlus的安装和配置.mp4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【day01】23 尚硅谷 Java语言基础 API文档的说明.mp4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【day02】04 尚硅谷 Java语言基础 关键字和保留字的说明.mp4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【day02】05 尚硅谷 Java语言基础 标识符及命名规则.mp4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【day02】06 尚硅谷 Java语言基础 标识符的命名规范.mp4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【day02】07 尚硅谷 Java语言基础 变量的定义.mp4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【day02】08 尚硅谷 Java语言基础 定义变量的注意点.mp4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【day02】09 尚硅谷 Java语言基础 变量的分类.mp4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【day03】20 尚硅谷 Java语言基础 运算符的优先级.mp4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【day03】22 尚硅谷 Java语言基础 if else结构的基本使用.mp4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【day04】13 尚硅谷 Java语言基础 switch case结构的基本使用.mp4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【day04】14 尚硅谷 Java语言基础 switch case结构的使用说明.mp4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【day04】18 尚硅谷 Java语言基础 switch case与if else的转换说明.mp4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【day04】19 尚硅谷 Java语言基础 循环结构及for循环的理解.mp4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【day04】20 尚硅谷 Java语言基础 for循环结构的使用.mp4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【day05】05 尚硅谷 Java语言基础 while循环的基本使用.mp4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【day05】07 尚硅谷 Java语言基础 whiletrue结构的使用.mp4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【day05】08 尚硅谷 Java语言基础 嵌套循环的使用1.mp4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【day05】09 尚硅谷 Java语言基础 嵌套循环的使用2.mp4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【day05】14 尚硅谷 Java语言基础 break和continue的基本使用.mp4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【day05】15 尚硅谷 Java语言基础 带标签的break和continue的使用.mp4</w:t>
            </w:r>
          </w:p>
        </w:tc>
      </w:tr>
    </w:tbl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</w:rPr>
      </w:pPr>
      <w:bookmarkStart w:id="10" w:name="_Toc441"/>
      <w:r>
        <w:rPr>
          <w:rFonts w:hint="eastAsia" w:ascii="SimSun" w:hAnsi="SimSun" w:eastAsia="SimSun" w:cs="SimSun"/>
          <w:lang w:eastAsia="zh-TW"/>
        </w:rPr>
        <w:t>增加的課程範圍</w:t>
      </w:r>
      <w:bookmarkEnd w:id="10"/>
    </w:p>
    <w:p>
      <w:pPr>
        <w:rPr>
          <w:rFonts w:hint="eastAsia"/>
        </w:rPr>
      </w:pPr>
      <w:r>
        <w:rPr>
          <w:rFonts w:hint="eastAsia" w:ascii="SimSun" w:hAnsi="SimSun" w:eastAsia="SimSun" w:cs="SimSun"/>
          <w:lang w:eastAsia="zh-TW"/>
        </w:rPr>
        <w:t>增加的課程裡說明的三元運算符也可以在練習題中使用。</w:t>
      </w:r>
    </w:p>
    <w:tbl>
      <w:tblPr>
        <w:tblStyle w:val="39"/>
        <w:tblW w:w="7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60" w:type="dxa"/>
            <w:shd w:val="clear" w:color="auto" w:fill="FFF2CC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【day03】19 尚硅谷 Java语言基础 三元运算符与if else的转换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br w:type="page"/>
      </w:r>
      <w:bookmarkStart w:id="18" w:name="_GoBack"/>
      <w:bookmarkEnd w:id="18"/>
    </w:p>
    <w:p>
      <w:pPr>
        <w:pStyle w:val="2"/>
        <w:keepNext/>
        <w:keepLines w:val="0"/>
        <w:pageBreakBefore w:val="0"/>
        <w:widowControl w:val="0"/>
        <w:numPr>
          <w:ilvl w:val="0"/>
          <w:numId w:val="1"/>
        </w:numPr>
        <w:tabs>
          <w:tab w:val="clear" w:pos="1112"/>
          <w:tab w:val="clear" w:pos="765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20" w:after="60" w:line="240" w:lineRule="atLeast"/>
        <w:ind w:left="0" w:leftChars="0" w:firstLine="0"/>
        <w:textAlignment w:val="auto"/>
        <w:outlineLvl w:val="0"/>
        <w:rPr>
          <w:rFonts w:hint="eastAsia" w:ascii="SimSun" w:hAnsi="SimSun" w:eastAsia="SimSun" w:cs="SimSun"/>
          <w:lang w:val="en-US" w:eastAsia="zh-TW"/>
        </w:rPr>
      </w:pPr>
      <w:bookmarkStart w:id="11" w:name="_Toc8088"/>
      <w:r>
        <w:rPr>
          <w:rFonts w:hint="eastAsia" w:ascii="SimSun" w:hAnsi="SimSun" w:eastAsia="SimSun" w:cs="SimSun"/>
          <w:lang w:eastAsia="zh-TW"/>
        </w:rPr>
        <w:t>開發環境</w:t>
      </w:r>
      <w:bookmarkEnd w:id="11"/>
    </w:p>
    <w:p>
      <w:pPr>
        <w:pStyle w:val="3"/>
        <w:ind w:left="482" w:leftChars="0" w:hanging="482" w:firstLineChars="0"/>
        <w:rPr>
          <w:rFonts w:hint="eastAsia" w:ascii="SimSun" w:hAnsi="SimSun" w:eastAsia="SimSun" w:cs="SimSun"/>
        </w:rPr>
      </w:pPr>
      <w:bookmarkStart w:id="12" w:name="_Toc13564"/>
      <w:r>
        <w:rPr>
          <w:rFonts w:hint="eastAsia" w:ascii="SimSun" w:hAnsi="SimSun" w:eastAsia="SimSun" w:cs="SimSun"/>
          <w:lang w:val="en-US" w:eastAsia="zh-TW"/>
        </w:rPr>
        <w:t>OPEN JDK</w:t>
      </w:r>
      <w:bookmarkEnd w:id="12"/>
    </w:p>
    <w:p>
      <w:pPr>
        <w:rPr>
          <w:rFonts w:hint="eastAsia" w:ascii="SimSun" w:hAnsi="SimSun" w:eastAsia="SimSun" w:cs="SimSun"/>
          <w:lang w:val="en-US"/>
        </w:rPr>
      </w:pPr>
      <w:r>
        <w:rPr>
          <w:rFonts w:hint="eastAsia" w:ascii="SimSun" w:hAnsi="SimSun" w:eastAsia="SimSun" w:cs="SimSun"/>
          <w:lang w:val="en-US" w:eastAsia="zh-TW"/>
        </w:rPr>
        <w:t>依據 DAP 開發規範，只使用 OPEN JDK，所以練習題一請以 OPEN JDK 進行代碼編譯和運行。</w:t>
      </w: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eastAsia="zh-TW"/>
        </w:rPr>
        <w:t>下載連結</w:t>
      </w:r>
      <w:r>
        <w:rPr>
          <w:rFonts w:hint="eastAsia" w:ascii="SimSun" w:hAnsi="SimSun" w:eastAsia="SimSun" w:cs="SimSun"/>
          <w:lang w:val="en-US" w:eastAsia="zh-TW"/>
        </w:rPr>
        <w:t xml:space="preserve">: </w:t>
      </w:r>
      <w:r>
        <w:rPr>
          <w:rFonts w:hint="eastAsia" w:ascii="SimSun" w:hAnsi="SimSun" w:eastAsia="SimSun" w:cs="SimSun"/>
          <w:lang w:val="en-US" w:eastAsia="zh-TW"/>
        </w:rPr>
        <w:fldChar w:fldCharType="begin"/>
      </w:r>
      <w:r>
        <w:rPr>
          <w:rFonts w:hint="eastAsia" w:ascii="SimSun" w:hAnsi="SimSun" w:eastAsia="SimSun" w:cs="SimSun"/>
          <w:lang w:val="en-US" w:eastAsia="zh-TW"/>
        </w:rPr>
        <w:instrText xml:space="preserve"> HYPERLINK "https://developers.redhat.com/products/openjdk/download" </w:instrText>
      </w:r>
      <w:r>
        <w:rPr>
          <w:rFonts w:hint="eastAsia" w:ascii="SimSun" w:hAnsi="SimSun" w:eastAsia="SimSun" w:cs="SimSun"/>
          <w:lang w:val="en-US" w:eastAsia="zh-TW"/>
        </w:rPr>
        <w:fldChar w:fldCharType="separate"/>
      </w:r>
      <w:r>
        <w:rPr>
          <w:rStyle w:val="35"/>
          <w:rFonts w:hint="eastAsia" w:ascii="SimSun" w:hAnsi="SimSun" w:eastAsia="SimSun" w:cs="SimSun"/>
          <w:lang w:val="en-US" w:eastAsia="zh-TW"/>
        </w:rPr>
        <w:t>https://developers.redhat.com/products/openjdk/download</w:t>
      </w:r>
      <w:r>
        <w:rPr>
          <w:rFonts w:hint="eastAsia" w:ascii="SimSun" w:hAnsi="SimSun" w:eastAsia="SimSun" w:cs="SimSun"/>
          <w:lang w:val="en-US" w:eastAsia="zh-TW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需要先完成帳號註冊才能繼續下載，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  <w:t>註冊完後，紅帽採用發送 e-mail 到指定位置，依據說明操作郵件內容的頁面以啟用帳號。</w:t>
      </w:r>
    </w:p>
    <w:p>
      <w:pPr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55520" cy="1497965"/>
            <wp:effectExtent l="25400" t="25400" r="81280" b="89535"/>
            <wp:docPr id="17" name="圖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497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6180" cy="1513205"/>
            <wp:effectExtent l="25400" t="25400" r="83820" b="86995"/>
            <wp:docPr id="18" name="圖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513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依據作業系統下載 64 或者 32 位元版本 ZIP壓縮文件。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1548765</wp:posOffset>
                </wp:positionV>
                <wp:extent cx="3390265" cy="324485"/>
                <wp:effectExtent l="7620" t="7620" r="18415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3244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121.95pt;height:25.55pt;width:266.95pt;z-index:251659264;v-text-anchor:middle;mso-width-relative:page;mso-height-relative:page;" filled="f" stroked="t" coordsize="21600,21600" o:gfxdata="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rM+hu2wAAAAoB&#10;AAAPAAAAAAAAAAEAIAAAACIAAABkcnMvZG93bnJldi54bWxQSwECFAAUAAAACACHTuJA048yWVEC&#10;AAB/BAAADgAAAAAAAAABACAAAAAqAQAAZHJzL2Uyb0RvYy54bWxQSwUGAAAAAAYABgBZAQAA7QUA&#10;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494665</wp:posOffset>
                </wp:positionV>
                <wp:extent cx="3390265" cy="324485"/>
                <wp:effectExtent l="7620" t="7620" r="18415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240" y="6306185"/>
                          <a:ext cx="3390265" cy="3244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38.95pt;height:25.55pt;width:266.95pt;z-index:251658240;v-text-anchor:middle;mso-width-relative:page;mso-height-relative:page;" filled="f" stroked="t" coordsize="21600,21600" o:gfxdata="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5D5D2wAAAAkBAAAPAAAAAAAAAAEAIAAAACIAAABkcnMvZG93bnJldi54bWxQSwECFAAUAAAACACH&#10;TuJADPRRtloCAACKBAAADgAAAAAAAAABACAAAAAqAQAAZHJzL2Uyb0RvYy54bWxQSwUGAAAAAAYA&#10;BgBZAQAA9gUA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9960" cy="2226945"/>
            <wp:effectExtent l="25400" t="25400" r="91440" b="84455"/>
            <wp:docPr id="15" name="圖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226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</w:p>
    <w:p>
      <w:pPr>
        <w:rPr>
          <w:rFonts w:hint="eastAsia" w:ascii="SimSun" w:hAnsi="SimSun" w:eastAsia="SimSun" w:cs="SimSun"/>
          <w:i w:val="0"/>
          <w:color w:val="000000"/>
          <w:kern w:val="0"/>
          <w:sz w:val="24"/>
          <w:szCs w:val="24"/>
          <w:u w:val="none"/>
          <w:lang w:val="en-US" w:eastAsia="zh-TW" w:bidi="ar"/>
        </w:rPr>
      </w:pPr>
      <w:r>
        <w:rPr>
          <w:rFonts w:hint="eastAsia" w:ascii="SimSun" w:hAnsi="SimSun" w:eastAsia="SimSun" w:cs="SimSun"/>
          <w:sz w:val="24"/>
          <w:szCs w:val="24"/>
          <w:lang w:val="en-US" w:eastAsia="zh-TW"/>
        </w:rPr>
        <w:t xml:space="preserve">下載完 ZIP 文件後, 解壓縮後，依據教學影片 </w:t>
      </w:r>
      <w:r>
        <w:rPr>
          <w:rFonts w:hint="eastAsia" w:ascii="SimSun" w:hAnsi="SimSun" w:eastAsia="SimSun" w:cs="SimSu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【day01】15 尚硅谷 Java语言基础 环境变量的配置.mp4</w:t>
      </w:r>
      <w:r>
        <w:rPr>
          <w:rFonts w:hint="eastAsia" w:ascii="SimSun" w:hAnsi="SimSun" w:eastAsia="SimSun" w:cs="SimSun"/>
          <w:i w:val="0"/>
          <w:color w:val="000000"/>
          <w:kern w:val="0"/>
          <w:sz w:val="24"/>
          <w:szCs w:val="24"/>
          <w:u w:val="none"/>
          <w:lang w:val="en-US" w:eastAsia="zh-TW" w:bidi="ar"/>
        </w:rPr>
        <w:t xml:space="preserve"> 中的說明將 OPEN JDK 指令所在路徑設定到作業系統的 Path 變量中。</w:t>
      </w:r>
    </w:p>
    <w:p>
      <w:pPr>
        <w:rPr>
          <w:rFonts w:hint="eastAsia" w:ascii="SimSun" w:hAnsi="SimSun" w:eastAsia="SimSun" w:cs="SimSun"/>
          <w:i w:val="0"/>
          <w:color w:val="000000"/>
          <w:kern w:val="0"/>
          <w:sz w:val="24"/>
          <w:szCs w:val="24"/>
          <w:u w:val="none"/>
          <w:lang w:val="en-US" w:eastAsia="zh-TW" w:bidi="ar"/>
        </w:rPr>
      </w:pPr>
    </w:p>
    <w:p>
      <w:pPr>
        <w:pStyle w:val="3"/>
        <w:ind w:left="482" w:leftChars="0" w:hanging="482" w:firstLineChars="0"/>
        <w:rPr>
          <w:rFonts w:hint="eastAsia" w:ascii="SimSun" w:hAnsi="SimSun" w:eastAsia="SimSun" w:cs="SimSun"/>
        </w:rPr>
      </w:pPr>
      <w:bookmarkStart w:id="13" w:name="_Toc1531"/>
      <w:r>
        <w:rPr>
          <w:rFonts w:hint="eastAsia" w:ascii="SimSun" w:hAnsi="SimSun" w:eastAsia="SimSun" w:cs="SimSun"/>
          <w:lang w:val="en-US" w:eastAsia="zh-TW"/>
        </w:rPr>
        <w:t>EditPlus</w:t>
      </w:r>
      <w:bookmarkEnd w:id="13"/>
    </w:p>
    <w:p>
      <w:pPr>
        <w:rPr>
          <w:rFonts w:hint="eastAsia" w:ascii="SimSun" w:hAnsi="SimSun" w:eastAsia="SimSun" w:cs="SimSun"/>
          <w:lang w:val="en-US"/>
        </w:rPr>
      </w:pPr>
      <w:r>
        <w:rPr>
          <w:rFonts w:hint="eastAsia" w:ascii="SimSun" w:hAnsi="SimSun" w:eastAsia="SimSun" w:cs="SimSun"/>
          <w:lang w:val="en-US" w:eastAsia="zh-TW"/>
        </w:rPr>
        <w:t>可以使用教學影片中提到的 EditPlus 來撰寫代碼，下面連結為 30 天試用版本(也可以使用其他文本編輯器或是IDE 撰寫代碼，練習題一不做限制)。</w:t>
      </w: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eastAsia="zh-TW"/>
        </w:rPr>
        <w:t>下載連結</w:t>
      </w:r>
      <w:r>
        <w:rPr>
          <w:rFonts w:hint="eastAsia" w:ascii="SimSun" w:hAnsi="SimSun" w:eastAsia="SimSun" w:cs="SimSun"/>
          <w:lang w:val="en-US" w:eastAsia="zh-TW"/>
        </w:rPr>
        <w:t xml:space="preserve">: </w:t>
      </w:r>
      <w:r>
        <w:rPr>
          <w:rFonts w:hint="eastAsia" w:ascii="SimSun" w:hAnsi="SimSun" w:eastAsia="SimSun" w:cs="SimSun"/>
          <w:lang w:val="en-US" w:eastAsia="zh-TW"/>
        </w:rPr>
        <w:fldChar w:fldCharType="begin"/>
      </w:r>
      <w:r>
        <w:rPr>
          <w:rFonts w:hint="eastAsia" w:ascii="SimSun" w:hAnsi="SimSun" w:eastAsia="SimSun" w:cs="SimSun"/>
          <w:lang w:val="en-US" w:eastAsia="zh-TW"/>
        </w:rPr>
        <w:instrText xml:space="preserve"> HYPERLINK "https://www.editplus.com/download.html" </w:instrText>
      </w:r>
      <w:r>
        <w:rPr>
          <w:rFonts w:hint="eastAsia" w:ascii="SimSun" w:hAnsi="SimSun" w:eastAsia="SimSun" w:cs="SimSun"/>
          <w:lang w:val="en-US" w:eastAsia="zh-TW"/>
        </w:rPr>
        <w:fldChar w:fldCharType="separate"/>
      </w:r>
      <w:r>
        <w:rPr>
          <w:rStyle w:val="35"/>
          <w:rFonts w:hint="eastAsia" w:ascii="SimSun" w:hAnsi="SimSun" w:eastAsia="SimSun" w:cs="SimSun"/>
          <w:lang w:val="en-US" w:eastAsia="zh-TW"/>
        </w:rPr>
        <w:t>https://www.editplus.com/download.html</w:t>
      </w:r>
      <w:r>
        <w:rPr>
          <w:rFonts w:hint="eastAsia" w:ascii="SimSun" w:hAnsi="SimSun" w:eastAsia="SimSun" w:cs="SimSun"/>
          <w:lang w:val="en-US" w:eastAsia="zh-TW"/>
        </w:rPr>
        <w:fldChar w:fldCharType="end"/>
      </w: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如下圖所示，依據作業系統選擇下載 64 或者 32 位元版本。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1539875</wp:posOffset>
                </wp:positionV>
                <wp:extent cx="2406015" cy="450850"/>
                <wp:effectExtent l="8255" t="8255" r="11430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15" cy="4508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121.25pt;height:35.5pt;width:189.45pt;z-index:251661312;v-text-anchor:middle;mso-width-relative:page;mso-height-relative:page;" filled="f" stroked="t" coordsize="21600,21600" o:gfxdata="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iI0NNwAAAAK&#10;AQAADwAAAAAAAAABACAAAAAiAAAAZHJzL2Rvd25yZXYueG1sUEsBAhQAFAAAAAgAh07iQITymNdR&#10;AgAAfwQAAA4AAAAAAAAAAQAgAAAAKwEAAGRycy9lMm9Eb2MueG1sUEsFBgAAAAAGAAYAWQEAAO4F&#10;AAAA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6050" cy="1960880"/>
            <wp:effectExtent l="25400" t="25400" r="82550" b="83820"/>
            <wp:docPr id="4" name="圖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960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eastAsia" w:ascii="SimSun" w:hAnsi="SimSun" w:eastAsia="SimSun" w:cs="SimSun"/>
          <w:b/>
          <w:bCs/>
          <w:lang w:eastAsia="zh-TW"/>
        </w:rPr>
      </w:pPr>
      <w:r>
        <w:rPr>
          <w:rFonts w:hint="eastAsia" w:ascii="SimSun" w:hAnsi="SimSun" w:eastAsia="SimSun" w:cs="SimSun"/>
          <w:b/>
          <w:bCs/>
          <w:lang w:eastAsia="zh-TW"/>
        </w:rPr>
        <w:t>安裝流程</w:t>
      </w: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eastAsia="zh-TW"/>
        </w:rPr>
        <w:t>步驟一</w:t>
      </w:r>
      <w:r>
        <w:rPr>
          <w:rFonts w:hint="eastAsia" w:ascii="SimSun" w:hAnsi="SimSun" w:eastAsia="SimSun" w:cs="SimSun"/>
          <w:lang w:val="en-US" w:eastAsia="zh-TW"/>
        </w:rPr>
        <w:t>: 接受授權內容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2403475</wp:posOffset>
                </wp:positionV>
                <wp:extent cx="603250" cy="152400"/>
                <wp:effectExtent l="7620" t="7620" r="11430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524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15pt;margin-top:189.25pt;height:12pt;width:47.5pt;z-index:251665408;v-text-anchor:middle;mso-width-relative:page;mso-height-relative:page;" filled="f" stroked="t" coordsize="21600,21600" o:gfxdata="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F5jb90AAAAL&#10;AQAADwAAAAAAAAABACAAAAAiAAAAZHJzL2Rvd25yZXYueG1sUEsBAhQAFAAAAAgAh07iQLbi/EtQ&#10;AgAAfgQAAA4AAAAAAAAAAQAgAAAALAEAAGRycy9lMm9Eb2MueG1sUEsFBgAAAAAGAAYAWQEAAO4F&#10;AAAA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24250" cy="2566035"/>
            <wp:effectExtent l="25400" t="25400" r="82550" b="88265"/>
            <wp:docPr id="5" name="圖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66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  <w:t>步驟二: 指定安裝路徑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1798320</wp:posOffset>
                </wp:positionV>
                <wp:extent cx="603250" cy="171450"/>
                <wp:effectExtent l="7620" t="7620" r="1143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714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65pt;margin-top:141.6pt;height:13.5pt;width:47.5pt;z-index:251673600;v-text-anchor:middle;mso-width-relative:page;mso-height-relative:page;" filled="f" stroked="t" coordsize="21600,21600" o:gfxdata="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s3dVdsAAAALAQAA&#10;DwAAAAAAAAABACAAAAAiAAAAZHJzL2Rvd25yZXYueG1sUEsBAhQAFAAAAAgAh07iQJuhXbxPAgAA&#10;fgQAAA4AAAAAAAAAAQAgAAAAKgEAAGRycy9lMm9Eb2MueG1sUEsFBgAAAAAGAAYAWQEAAOsFAAAA&#10;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2360" cy="2046605"/>
            <wp:effectExtent l="25400" t="25400" r="91440" b="86995"/>
            <wp:docPr id="6" name="圖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046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  <w:t>步驟三: 安裝完成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1160780</wp:posOffset>
                </wp:positionV>
                <wp:extent cx="787400" cy="209550"/>
                <wp:effectExtent l="7620" t="7620" r="17780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095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5pt;margin-top:91.4pt;height:16.5pt;width:62pt;z-index:251689984;v-text-anchor:middle;mso-width-relative:page;mso-height-relative:page;" filled="f" stroked="t" coordsize="21600,21600" o:gfxdata="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20oEPbAAAACwEA&#10;AA8AAAAAAAAAAQAgAAAAIgAAAGRycy9kb3ducmV2LnhtbFBLAQIUABQAAAAIAIdO4kCkDnAhUAIA&#10;AH4EAAAOAAAAAAAAAAEAIAAAACoBAABkcnMvZTJvRG9jLnhtbFBLBQYAAAAABgAGAFkBAADsBQAA&#10;AAA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49500" cy="1453515"/>
            <wp:effectExtent l="25400" t="25400" r="88900" b="83185"/>
            <wp:docPr id="7" name="圖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53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TW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TW" w:bidi="ar"/>
        </w:rPr>
        <w:t>啟動流程</w:t>
      </w: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eastAsia="zh-TW"/>
        </w:rPr>
        <w:t>步驟一</w:t>
      </w:r>
      <w:r>
        <w:rPr>
          <w:rFonts w:hint="eastAsia" w:ascii="SimSun" w:hAnsi="SimSun" w:eastAsia="SimSun" w:cs="SimSun"/>
          <w:lang w:val="en-US" w:eastAsia="zh-TW"/>
        </w:rPr>
        <w:t>: 雙擊桌面捷徑啟動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5955" cy="457200"/>
            <wp:effectExtent l="25400" t="25400" r="80645" b="88900"/>
            <wp:docPr id="8" name="圖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45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lang w:val="en-US" w:eastAsia="zh-TW"/>
        </w:rPr>
        <w:t>步驟二: 接受授權內容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2400935</wp:posOffset>
                </wp:positionV>
                <wp:extent cx="591820" cy="172085"/>
                <wp:effectExtent l="7620" t="7620" r="10160" b="107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1720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65pt;margin-top:189.05pt;height:13.55pt;width:46.6pt;z-index:251722752;v-text-anchor:middle;mso-width-relative:page;mso-height-relative:page;" filled="f" stroked="t" coordsize="21600,21600" o:gfxdata="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ESf6J3QAAAAsB&#10;AAAPAAAAAAAAAAEAIAAAACIAAABkcnMvZG93bnJldi54bWxQSwECFAAUAAAACACHTuJAoiVFgU8C&#10;AAB+BAAADgAAAAAAAAABACAAAAAsAQAAZHJzL2Uyb0RvYy54bWxQSwUGAAAAAAYABgBZAQAA7QUA&#10;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1085" cy="2635250"/>
            <wp:effectExtent l="25400" t="25400" r="81915" b="82550"/>
            <wp:docPr id="9" name="圖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6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635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步驟三: 設定設定檔路徑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1283335</wp:posOffset>
                </wp:positionV>
                <wp:extent cx="692785" cy="184150"/>
                <wp:effectExtent l="7620" t="7620" r="10795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1841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15pt;margin-top:101.05pt;height:14.5pt;width:54.55pt;z-index:251788288;v-text-anchor:middle;mso-width-relative:page;mso-height-relative:page;" filled="f" stroked="t" coordsize="21600,21600" o:gfxdata="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5udy7cAAAACwEA&#10;AA8AAAAAAAAAAQAgAAAAIgAAAGRycy9kb3ducmV2LnhtbFBLAQIUABQAAAAIAIdO4kBghxJNTwIA&#10;AH4EAAAOAAAAAAAAAAEAIAAAACsBAABkcnMvZTJvRG9jLnhtbFBLBQYAAAAABgAGAFkBAADsBQAA&#10;AAA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5155" cy="1567815"/>
            <wp:effectExtent l="25400" t="25400" r="80645" b="83185"/>
            <wp:docPr id="10" name="圖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567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步驟四: 使用 Trial 試用方式繼續</w:t>
      </w:r>
    </w:p>
    <w:p>
      <w:pP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1769110</wp:posOffset>
                </wp:positionV>
                <wp:extent cx="698500" cy="189865"/>
                <wp:effectExtent l="7620" t="7620" r="17780" b="1841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8986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65pt;margin-top:139.3pt;height:14.95pt;width:55pt;z-index:251919360;v-text-anchor:middle;mso-width-relative:page;mso-height-relative:page;" filled="f" stroked="t" coordsize="21600,21600" o:gfxdata="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8OcTk90AAAAL&#10;AQAADwAAAAAAAAABACAAAAAiAAAAZHJzL2Rvd25yZXYueG1sUEsBAhQAFAAAAAgAh07iQIJbz+tQ&#10;AgAAfgQAAA4AAAAAAAAAAQAgAAAALAEAAGRycy9lMm9Eb2MueG1sUEsFBgAAAAAGAAYAWQEAAO4F&#10;AAAA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985" cy="2348230"/>
            <wp:effectExtent l="25400" t="25400" r="81915" b="90170"/>
            <wp:docPr id="11" name="圖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348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lang w:val="en-US" w:eastAsia="zh-TW"/>
        </w:rPr>
        <w:t>步驟五: 同意以試用 30 天方式繼續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2339340</wp:posOffset>
                </wp:positionV>
                <wp:extent cx="654685" cy="189865"/>
                <wp:effectExtent l="7620" t="7620" r="1079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18986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5pt;margin-top:184.2pt;height:14.95pt;width:51.55pt;z-index:252181504;v-text-anchor:middle;mso-width-relative:page;mso-height-relative:page;" filled="f" stroked="t" coordsize="21600,21600" o:gfxdata="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Teg2twAAAAK&#10;AQAADwAAAAAAAAABACAAAAAiAAAAZHJzL2Rvd25yZXYueG1sUEsBAhQAFAAAAAgAh07iQPA931NR&#10;AgAAfgQAAA4AAAAAAAAAAQAgAAAAKwEAAGRycy9lMm9Eb2MueG1sUEsFBgAAAAAGAAYAWQEAAO4F&#10;AAAA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41270" cy="2702560"/>
            <wp:effectExtent l="25400" t="25400" r="87630" b="91440"/>
            <wp:docPr id="12" name="圖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9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702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lang w:val="en-US" w:eastAsia="zh-TW"/>
        </w:rPr>
        <w:t>步驟六: 建立 JACA 文件後，開始撰寫代碼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438150</wp:posOffset>
                </wp:positionV>
                <wp:extent cx="1517650" cy="158750"/>
                <wp:effectExtent l="7620" t="7620" r="11430" b="114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87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5pt;margin-top:34.5pt;height:12.5pt;width:119.5pt;z-index:252705792;v-text-anchor:middle;mso-width-relative:page;mso-height-relative:page;" filled="f" stroked="t" coordsize="21600,21600" o:gfxdata="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bJ069oAAAAHAQAADwAA&#10;AAAAAAABACAAAAAiAAAAZHJzL2Rvd25yZXYueG1sUEsBAhQAFAAAAAgAh07iQC4RZ91NAgAAfwQA&#10;AA4AAAAAAAAAAQAgAAAAKQEAAGRycy9lMm9Eb2MueG1sUEsFBgAAAAAGAAYAWQEAAOgFAAAA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375436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1441450</wp:posOffset>
                </wp:positionV>
                <wp:extent cx="2197100" cy="177800"/>
                <wp:effectExtent l="7620" t="7620" r="17780" b="1778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65pt;margin-top:113.5pt;height:14pt;width:173pt;z-index:253754368;v-text-anchor:middle;mso-width-relative:page;mso-height-relative:page;" filled="f" stroked="t" coordsize="21600,21600" o:gfxdata="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aYKld0AAAAL&#10;AQAADwAAAAAAAAABACAAAAAiAAAAZHJzL2Rvd25yZXYueG1sUEsBAhQAFAAAAAgAh07iQF8ZKRNQ&#10;AgAAfwQAAA4AAAAAAAAAAQAgAAAALAEAAGRycy9lMm9Eb2MueG1sUEsFBgAAAAAGAAYAWQEAAO4F&#10;AAAA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04285" cy="1956435"/>
            <wp:effectExtent l="25400" t="25400" r="81915" b="88265"/>
            <wp:docPr id="13" name="圖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0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56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  <w:t>步驟七: 先以 UTF-8 編碼保存新建立的文件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4802944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427990</wp:posOffset>
                </wp:positionV>
                <wp:extent cx="171450" cy="177800"/>
                <wp:effectExtent l="7620" t="7620" r="11430" b="177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65pt;margin-top:33.7pt;height:14pt;width:13.5pt;z-index:254802944;v-text-anchor:middle;mso-width-relative:page;mso-height-relative:page;" filled="f" stroked="t" coordsize="21600,21600" o:gfxdata="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Q+uUNgAAAAHAQAADwAA&#10;AAAAAAABACAAAAAiAAAAZHJzL2Rvd25yZXYueG1sUEsBAhQAFAAAAAgAh07iQCmYXshPAgAAfgQA&#10;AA4AAAAAAAAAAQAgAAAAJwEAAGRycy9lMm9Eb2MueG1sUEsFBgAAAAAGAAYAWQEAAOgFAAAA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64240128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2945765</wp:posOffset>
                </wp:positionV>
                <wp:extent cx="667385" cy="184150"/>
                <wp:effectExtent l="7620" t="7620" r="10795" b="1143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841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65pt;margin-top:231.95pt;height:14.5pt;width:52.55pt;z-index:264240128;v-text-anchor:middle;mso-width-relative:page;mso-height-relative:page;" filled="f" stroked="t" coordsize="21600,21600" o:gfxdata="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CJL643gAA&#10;AAsBAAAPAAAAAAAAAAEAIAAAACIAAABkcnMvZG93bnJldi54bWxQSwECFAAUAAAACACHTuJAZdnQ&#10;JlECAAB+BAAADgAAAAAAAAABACAAAAAtAQAAZHJzL2Uyb0RvYy54bWxQSwUGAAAAAAYABgBZAQAA&#10;8AUA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794867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2958465</wp:posOffset>
                </wp:positionV>
                <wp:extent cx="1168400" cy="165100"/>
                <wp:effectExtent l="7620" t="7620" r="17780" b="1778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651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15pt;margin-top:232.95pt;height:13pt;width:92pt;z-index:257948672;v-text-anchor:middle;mso-width-relative:page;mso-height-relative:page;" filled="f" stroked="t" coordsize="21600,21600" o:gfxdata="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iBzk90AAAAL&#10;AQAADwAAAAAAAAABACAAAAAiAAAAZHJzL2Rvd25yZXYueG1sUEsBAhQAFAAAAAgAh07iQHerPaJQ&#10;AgAAfwQAAA4AAAAAAAAAAQAgAAAALAEAAGRycy9lMm9Eb2MueG1sUEsFBgAAAAAGAAYAWQEAAO4F&#10;AAAA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290" cy="3274695"/>
            <wp:effectExtent l="25400" t="25400" r="80010" b="90805"/>
            <wp:docPr id="14" name="圖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274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  <w:br w:type="page"/>
      </w:r>
    </w:p>
    <w:p>
      <w:pPr>
        <w:pStyle w:val="2"/>
        <w:keepNext/>
        <w:keepLines w:val="0"/>
        <w:pageBreakBefore w:val="0"/>
        <w:widowControl w:val="0"/>
        <w:numPr>
          <w:ilvl w:val="0"/>
          <w:numId w:val="1"/>
        </w:numPr>
        <w:tabs>
          <w:tab w:val="clear" w:pos="1112"/>
          <w:tab w:val="clear" w:pos="765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20" w:after="60" w:line="240" w:lineRule="atLeast"/>
        <w:ind w:left="0" w:leftChars="0" w:firstLine="0"/>
        <w:textAlignment w:val="auto"/>
        <w:outlineLvl w:val="0"/>
        <w:rPr>
          <w:rFonts w:hint="eastAsia" w:ascii="SimSun" w:hAnsi="SimSun" w:eastAsia="SimSun" w:cs="SimSun"/>
          <w:lang w:val="en-US" w:eastAsia="zh-TW"/>
        </w:rPr>
      </w:pPr>
      <w:bookmarkStart w:id="14" w:name="_Toc1261"/>
      <w:r>
        <w:rPr>
          <w:rFonts w:hint="eastAsia" w:ascii="SimSun" w:hAnsi="SimSun" w:eastAsia="SimSun" w:cs="SimSun"/>
          <w:lang w:eastAsia="zh-TW"/>
        </w:rPr>
        <w:t>練習</w:t>
      </w:r>
      <w:r>
        <w:rPr>
          <w:rFonts w:hint="eastAsia" w:ascii="SimSun" w:hAnsi="SimSun" w:eastAsia="SimSun" w:cs="SimSun"/>
          <w:b/>
          <w:bCs w:val="0"/>
          <w:lang w:eastAsia="zh-TW"/>
        </w:rPr>
        <w:t>題一</w:t>
      </w:r>
      <w:bookmarkEnd w:id="14"/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</w:rPr>
      </w:pPr>
      <w:bookmarkStart w:id="15" w:name="_Toc503"/>
      <w:r>
        <w:rPr>
          <w:rFonts w:hint="eastAsia" w:ascii="SimSun" w:hAnsi="SimSun" w:eastAsia="SimSun" w:cs="SimSun"/>
          <w:b/>
          <w:bCs w:val="0"/>
          <w:lang w:eastAsia="zh-TW"/>
        </w:rPr>
        <w:t>說明</w:t>
      </w:r>
      <w:bookmarkEnd w:id="15"/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eastAsia="zh-TW"/>
        </w:rPr>
        <w:t>練習使用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 xml:space="preserve"> scanner 依照用戶的輸入值，使用 for 對 int array 中的數值進行升冪、降冪排序和反轉或退出程序，搭配 System.out.print 將運行過程中的關鍵數據進行輸出，以利檢核正確性。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撰寫代碼時，請遵循下列規範: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9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  <w:shd w:val="clear" w:color="auto" w:fill="FEF2CC" w:themeFill="accent4" w:themeFillTint="32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b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/>
                <w:bCs/>
                <w:vertAlign w:val="baseline"/>
                <w:lang w:val="en-US" w:eastAsia="zh-TW"/>
              </w:rPr>
              <w:t>序號</w:t>
            </w:r>
          </w:p>
        </w:tc>
        <w:tc>
          <w:tcPr>
            <w:tcW w:w="9669" w:type="dxa"/>
            <w:shd w:val="clear" w:color="auto" w:fill="FEF2CC" w:themeFill="accent4" w:themeFillTint="32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b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/>
                <w:bCs/>
                <w:vertAlign w:val="baseline"/>
                <w:lang w:val="en-US" w:eastAsia="zh-TW"/>
              </w:rPr>
              <w:t>事項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</w:tcPr>
          <w:p>
            <w:pPr>
              <w:numPr>
                <w:ilvl w:val="0"/>
                <w:numId w:val="0"/>
              </w:numPr>
              <w:rPr>
                <w:rFonts w:hint="eastAsia" w:eastAsia="標楷體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1</w:t>
            </w:r>
          </w:p>
        </w:tc>
        <w:tc>
          <w:tcPr>
            <w:tcW w:w="9669" w:type="dxa"/>
          </w:tcPr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 xml:space="preserve">在 main 方法中定義下列原始數據: 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TW"/>
              </w:rPr>
            </w:pP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shd w:val="clear" w:fill="FFFFFF"/>
              </w:rPr>
              <w:t>datas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=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shd w:val="clear" w:fill="FFFFFF"/>
              </w:rPr>
              <w:t>new 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[] { 2, 6, 3, 5, 1, 4 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2</w:t>
            </w:r>
          </w:p>
        </w:tc>
        <w:tc>
          <w:tcPr>
            <w:tcW w:w="9669" w:type="dxa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執行的方式為 int 類型，有四種:</w:t>
            </w:r>
          </w:p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1 表示升冪排序、2 表示降冪排序、3 表示反轉 和 0 表示退出程序。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3</w:t>
            </w:r>
          </w:p>
        </w:tc>
        <w:tc>
          <w:tcPr>
            <w:tcW w:w="9669" w:type="dxa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將排序主邏輯寫到一個靜態方法中，此方法的簽名參考如下:</w:t>
            </w:r>
          </w:p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做ㄨ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hint="eastAsia" w:ascii="Consolas" w:hAnsi="Consolas" w:eastAsia="新細明體" w:cs="Consolas"/>
                <w:color w:val="000000"/>
                <w:sz w:val="18"/>
                <w:szCs w:val="18"/>
                <w:shd w:val="clear" w:fill="FFFFFF"/>
                <w:lang w:val="en-US" w:eastAsia="zh-TW"/>
              </w:rPr>
            </w:pP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>排序方式</w:t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color w:val="7F9FBF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 xml:space="preserve">orderType </w:t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>順序類型</w:t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color w:val="7F9FBF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 xml:space="preserve">datas </w:t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>數據</w:t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shd w:val="clear" w:fill="FFFFFF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sort(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shd w:val="clear" w:fill="FFFFFF"/>
              </w:rPr>
              <w:t>orderType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shd w:val="clear" w:fill="FFFFFF"/>
              </w:rPr>
              <w:t>datas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新細明體" w:cs="Consolas"/>
                <w:color w:val="000000"/>
                <w:sz w:val="18"/>
                <w:szCs w:val="18"/>
                <w:shd w:val="clear" w:fill="FFFFFF"/>
                <w:lang w:val="en-US" w:eastAsia="zh-TW"/>
              </w:rPr>
              <w:t>;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hint="eastAsia" w:ascii="Consolas" w:hAnsi="Consolas" w:eastAsia="新細明體" w:cs="Consolas"/>
                <w:color w:val="000000"/>
                <w:sz w:val="18"/>
                <w:szCs w:val="18"/>
                <w:shd w:val="clear" w:fill="FFFFFF"/>
                <w:lang w:val="en-US" w:eastAsia="zh-TW"/>
              </w:rPr>
            </w:pPr>
          </w:p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hint="eastAsia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 xml:space="preserve">main </w:t>
            </w:r>
            <w:r>
              <w:rPr>
                <w:rFonts w:hint="eastAsia" w:cs="SimSun"/>
                <w:vertAlign w:val="baseline"/>
                <w:lang w:val="en-US" w:eastAsia="zh-TW"/>
              </w:rPr>
              <w:t>將用戶輸入的數值和原始數據作為調用此排序方法的參數(輸入 0 時，可以不調用此方法)。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4</w:t>
            </w:r>
          </w:p>
        </w:tc>
        <w:tc>
          <w:tcPr>
            <w:tcW w:w="9669" w:type="dxa"/>
          </w:tcPr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 w:cs="SimSun"/>
                <w:vertAlign w:val="baseline"/>
                <w:lang w:val="en-US" w:eastAsia="zh-TW"/>
              </w:rPr>
              <w:t>只使用 String、array、int 或其他原生型別(primitive type)。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5</w:t>
            </w:r>
          </w:p>
        </w:tc>
        <w:tc>
          <w:tcPr>
            <w:tcW w:w="9669" w:type="dxa"/>
          </w:tcPr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hint="eastAsia" w:cs="SimSun"/>
                <w:vertAlign w:val="baseline"/>
                <w:lang w:val="en-US" w:eastAsia="zh-TW"/>
              </w:rPr>
            </w:pPr>
            <w:r>
              <w:rPr>
                <w:rFonts w:hint="eastAsia" w:cs="SimSun"/>
                <w:vertAlign w:val="baseline"/>
                <w:lang w:val="en-US" w:eastAsia="zh-TW"/>
              </w:rPr>
              <w:t>不使用java 8 提供的stream API。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6</w:t>
            </w:r>
          </w:p>
        </w:tc>
        <w:tc>
          <w:tcPr>
            <w:tcW w:w="9669" w:type="dxa"/>
          </w:tcPr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hint="eastAsia" w:cs="SimSun"/>
                <w:vertAlign w:val="baseline"/>
                <w:lang w:val="en-US" w:eastAsia="zh-TW"/>
              </w:rPr>
            </w:pPr>
            <w:r>
              <w:rPr>
                <w:rFonts w:hint="eastAsia" w:cs="SimSun"/>
                <w:vertAlign w:val="baseline"/>
                <w:lang w:val="en-US" w:eastAsia="zh-TW"/>
              </w:rPr>
              <w:t>不使用非 JDK 提供的類庫實現邏輯。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7</w:t>
            </w:r>
          </w:p>
        </w:tc>
        <w:tc>
          <w:tcPr>
            <w:tcW w:w="9669" w:type="dxa"/>
          </w:tcPr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hint="eastAsia" w:cs="SimSun"/>
                <w:vertAlign w:val="baseline"/>
                <w:lang w:val="en-US" w:eastAsia="zh-TW"/>
              </w:rPr>
            </w:pPr>
            <w:r>
              <w:rPr>
                <w:rFonts w:hint="eastAsia" w:cs="SimSun"/>
                <w:vertAlign w:val="baseline"/>
                <w:lang w:val="en-US" w:eastAsia="zh-TW"/>
              </w:rPr>
              <w:t>邏輯中需要使用到 while、for、 if else 和 switch。</w:t>
            </w:r>
          </w:p>
        </w:tc>
      </w:tr>
    </w:tbl>
    <w:p>
      <w:pPr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</w:rPr>
      </w:pPr>
      <w:bookmarkStart w:id="16" w:name="_Toc28201"/>
      <w:r>
        <w:rPr>
          <w:rFonts w:hint="eastAsia" w:ascii="SimSun" w:hAnsi="SimSun" w:eastAsia="SimSun" w:cs="SimSun"/>
          <w:b/>
          <w:bCs w:val="0"/>
          <w:lang w:eastAsia="zh-TW"/>
        </w:rPr>
        <w:t>輸出格式和自我驗證方式</w:t>
      </w:r>
      <w:bookmarkEnd w:id="16"/>
    </w:p>
    <w:p>
      <w:pPr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/>
          <w:bCs w:val="0"/>
          <w:color w:val="0000FF"/>
          <w:lang w:eastAsia="zh-TW"/>
        </w:rPr>
        <w:t>請依照下列格式</w:t>
      </w:r>
      <w:r>
        <w:rPr>
          <w:rFonts w:hint="eastAsia" w:ascii="SimSun" w:hAnsi="SimSun" w:eastAsia="SimSun" w:cs="SimSun"/>
          <w:b/>
          <w:bCs w:val="0"/>
          <w:color w:val="0000FF"/>
          <w:lang w:val="en-US" w:eastAsia="zh-TW"/>
        </w:rPr>
        <w:t>(需求)</w:t>
      </w:r>
      <w:r>
        <w:rPr>
          <w:rFonts w:hint="eastAsia" w:ascii="SimSun" w:hAnsi="SimSun" w:eastAsia="SimSun" w:cs="SimSun"/>
          <w:b/>
          <w:bCs w:val="0"/>
          <w:color w:val="0000FF"/>
          <w:lang w:eastAsia="zh-TW"/>
        </w:rPr>
        <w:t>輸出</w:t>
      </w:r>
      <w:r>
        <w:rPr>
          <w:rFonts w:hint="eastAsia" w:ascii="SimSun" w:hAnsi="SimSun" w:eastAsia="SimSun" w:cs="SimSun"/>
          <w:b/>
          <w:bCs w:val="0"/>
          <w:color w:val="0000FF"/>
          <w:lang w:val="en-US" w:eastAsia="zh-TW"/>
        </w:rPr>
        <w:t>(盡量一致)</w:t>
      </w:r>
      <w:r>
        <w:rPr>
          <w:rFonts w:hint="eastAsia" w:ascii="SimSun" w:hAnsi="SimSun" w:eastAsia="SimSun" w:cs="SimSun"/>
          <w:b w:val="0"/>
          <w:bCs/>
          <w:lang w:eastAsia="zh-TW"/>
        </w:rPr>
        <w:t>練習題的處理過程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(不用設定顏色)，</w:t>
      </w:r>
      <w:r>
        <w:rPr>
          <w:rFonts w:hint="eastAsia" w:ascii="SimSun" w:hAnsi="SimSun" w:eastAsia="SimSun" w:cs="SimSun"/>
          <w:b/>
          <w:bCs w:val="0"/>
          <w:color w:val="0000FF"/>
          <w:lang w:val="en-US" w:eastAsia="zh-TW"/>
        </w:rPr>
        <w:t>中文字可以使用簡體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。</w:t>
      </w:r>
    </w:p>
    <w:p>
      <w:pPr>
        <w:rPr>
          <w:rFonts w:hint="eastAsia" w:ascii="SimSun" w:hAnsi="SimSun" w:eastAsia="SimSun" w:cs="SimSun"/>
          <w:b w:val="0"/>
          <w:bCs/>
          <w:lang w:eastAsia="zh-TW"/>
        </w:rPr>
      </w:pPr>
      <w:r>
        <w:rPr>
          <w:rFonts w:hint="eastAsia" w:ascii="SimSun" w:hAnsi="SimSun" w:eastAsia="SimSun" w:cs="SimSun"/>
          <w:b w:val="0"/>
          <w:bCs/>
          <w:highlight w:val="yellow"/>
          <w:lang w:eastAsia="zh-TW"/>
        </w:rPr>
        <w:t>黃底</w:t>
      </w:r>
      <w:r>
        <w:rPr>
          <w:rFonts w:hint="eastAsia" w:ascii="SimSun" w:hAnsi="SimSun" w:eastAsia="SimSun" w:cs="SimSun"/>
          <w:b w:val="0"/>
          <w:bCs/>
          <w:lang w:eastAsia="zh-TW"/>
        </w:rPr>
        <w:t>需要檢查是否正確。</w:t>
      </w:r>
    </w:p>
    <w:p>
      <w:pPr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cyan"/>
          <w:lang w:eastAsia="zh-TW"/>
        </w:rPr>
        <w:t>藍底</w:t>
      </w:r>
      <w:r>
        <w:rPr>
          <w:rFonts w:hint="eastAsia" w:ascii="SimSun" w:hAnsi="SimSun" w:eastAsia="SimSun" w:cs="SimSun"/>
          <w:b w:val="0"/>
          <w:bCs/>
          <w:lang w:eastAsia="zh-TW"/>
        </w:rPr>
        <w:t>是驗證時輸入的順序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: 1、2、3 最後再輸入 0 退出程序。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***** DAP Java 練習題一 *****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 xml:space="preserve">* 來源資料: 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yellow"/>
                <w:vertAlign w:val="baseline"/>
              </w:rPr>
              <w:t>[2, 6, 3, 5, 1, 4]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* 開始排序...輸入範圍 1 到 4，退出程序使用 0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=========================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&gt;&gt;&gt; 請輸入執行類型&gt;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cyan"/>
                <w:vertAlign w:val="baseline"/>
              </w:rPr>
              <w:t>1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1.順序類型=升冪-1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 xml:space="preserve">..排序前: 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yellow"/>
                <w:vertAlign w:val="baseline"/>
              </w:rPr>
              <w:t>[2, 6, 3, 5, 1, 4]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 xml:space="preserve">..排序後: 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yellow"/>
                <w:vertAlign w:val="baseline"/>
              </w:rPr>
              <w:t>[1, 2, 3, 4, 5, 6]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--------------------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&gt;&gt;&gt; 請輸入執行類型&gt;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cyan"/>
                <w:vertAlign w:val="baseline"/>
              </w:rPr>
              <w:t>2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2.順序類型=降冪-2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 xml:space="preserve">..排序前: 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yellow"/>
                <w:vertAlign w:val="baseline"/>
              </w:rPr>
              <w:t>[2, 6, 3, 5, 1, 4]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 xml:space="preserve">..排序後: 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yellow"/>
                <w:vertAlign w:val="baseline"/>
              </w:rPr>
              <w:t>[6, 5, 4, 3, 2, 1]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--------------------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&gt;&gt;&gt; 請輸入執行類型&gt;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cyan"/>
                <w:vertAlign w:val="baseline"/>
              </w:rPr>
              <w:t>3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3.順序類型=自訂-3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 xml:space="preserve">..排序前: 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yellow"/>
                <w:vertAlign w:val="baseline"/>
              </w:rPr>
              <w:t>[2, 6, 3, 5, 1, 4]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 xml:space="preserve">..排序後: 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yellow"/>
                <w:vertAlign w:val="baseline"/>
              </w:rPr>
              <w:t>[4, 1, 5, 3, 6, 2]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--------------------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&gt;&gt;&gt; 請輸入執行類型&gt;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cyan"/>
                <w:vertAlign w:val="baseline"/>
              </w:rPr>
              <w:t>4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4.順序類型=未知-4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..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yellow"/>
                <w:vertAlign w:val="baseline"/>
              </w:rPr>
              <w:t>目前不支持此順序類型的排序!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--------------------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&gt;&gt;&gt; 請輸入執行類型&gt;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cyan"/>
                <w:vertAlign w:val="baseline"/>
              </w:rPr>
              <w:t>0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..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yellow"/>
                <w:vertAlign w:val="baseline"/>
              </w:rPr>
              <w:t>退出循環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=========================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* 結束排序...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 xml:space="preserve">* 來源資料: </w:t>
            </w:r>
            <w:r>
              <w:rPr>
                <w:rFonts w:hint="eastAsia" w:ascii="SimSun" w:hAnsi="SimSun" w:eastAsia="SimSun" w:cs="SimSun"/>
                <w:sz w:val="22"/>
                <w:szCs w:val="18"/>
                <w:highlight w:val="yellow"/>
                <w:vertAlign w:val="baseline"/>
              </w:rPr>
              <w:t>[2, 6, 3, 5, 1, 4]</w:t>
            </w:r>
          </w:p>
          <w:p>
            <w:pPr>
              <w:jc w:val="left"/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2"/>
                <w:szCs w:val="18"/>
                <w:vertAlign w:val="baseline"/>
              </w:rPr>
              <w:t>***** DAP Java 練習題一 *****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keepNext/>
        <w:keepLines w:val="0"/>
        <w:pageBreakBefore w:val="0"/>
        <w:widowControl w:val="0"/>
        <w:numPr>
          <w:ilvl w:val="0"/>
          <w:numId w:val="1"/>
        </w:numPr>
        <w:tabs>
          <w:tab w:val="clear" w:pos="1112"/>
          <w:tab w:val="clear" w:pos="765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20" w:after="60" w:line="240" w:lineRule="atLeast"/>
        <w:ind w:left="0" w:leftChars="0" w:firstLine="0"/>
        <w:textAlignment w:val="auto"/>
        <w:outlineLvl w:val="0"/>
        <w:rPr>
          <w:rFonts w:hint="eastAsia" w:ascii="SimSun" w:hAnsi="SimSun" w:eastAsia="SimSun" w:cs="SimSun"/>
          <w:b/>
          <w:bCs w:val="0"/>
          <w:lang w:val="en-US" w:eastAsia="zh-TW"/>
        </w:rPr>
      </w:pPr>
      <w:bookmarkStart w:id="17" w:name="_Toc19664"/>
      <w:r>
        <w:rPr>
          <w:rFonts w:hint="eastAsia" w:ascii="SimSun" w:hAnsi="SimSun" w:eastAsia="SimSun" w:cs="SimSun"/>
          <w:b/>
          <w:bCs w:val="0"/>
          <w:lang w:eastAsia="zh-TW"/>
        </w:rPr>
        <w:t>產出內容</w:t>
      </w:r>
      <w:bookmarkEnd w:id="17"/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依照練習題內容的說明, 產出一個 Java 文件, 裡面包含入口 main 方法，可使用 java.exe 指令，運行此 main 方法中實現的邏輯。</w:t>
      </w:r>
    </w:p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b/>
          <w:bCs/>
          <w:lang w:val="en-US" w:eastAsia="zh-TW"/>
        </w:rPr>
        <w:t>Java文件請依照下列規範撰寫或設置: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不需要設定 package 。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文件請以 UTF-8 編碼 保存。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b/>
          <w:bCs/>
          <w:color w:val="auto"/>
          <w:highlight w:val="cyan"/>
          <w:lang w:val="en-US" w:eastAsia="zh-TW"/>
        </w:rPr>
        <w:t xml:space="preserve">藍底: </w:t>
      </w:r>
      <w:r>
        <w:rPr>
          <w:rFonts w:hint="eastAsia" w:ascii="SimSun" w:hAnsi="SimSun" w:eastAsia="SimSun" w:cs="SimSun"/>
          <w:color w:val="auto"/>
          <w:highlight w:val="none"/>
          <w:lang w:val="en-US" w:eastAsia="zh-TW"/>
        </w:rPr>
        <w:t>請依照範本取名</w:t>
      </w:r>
      <w:r>
        <w:rPr>
          <w:rFonts w:hint="eastAsia" w:ascii="SimSun" w:hAnsi="SimSun" w:eastAsia="SimSun" w:cs="SimSun"/>
          <w:lang w:val="en-US" w:eastAsia="zh-TW"/>
        </w:rPr>
        <w:t>。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b/>
          <w:bCs/>
          <w:color w:val="auto"/>
          <w:highlight w:val="yellow"/>
          <w:lang w:val="en-US" w:eastAsia="zh-TW"/>
        </w:rPr>
        <w:t xml:space="preserve">黃底: </w:t>
      </w:r>
      <w:r>
        <w:rPr>
          <w:rFonts w:hint="eastAsia" w:ascii="SimSun" w:hAnsi="SimSun" w:eastAsia="SimSun" w:cs="SimSun"/>
          <w:color w:val="auto"/>
          <w:highlight w:val="none"/>
          <w:lang w:val="en-US" w:eastAsia="zh-TW"/>
        </w:rPr>
        <w:t>請依照範本置換為自己的工號或姓名(識別用)</w:t>
      </w:r>
      <w:r>
        <w:rPr>
          <w:rFonts w:hint="eastAsia" w:ascii="SimSun" w:hAnsi="SimSun" w:eastAsia="SimSun" w:cs="SimSun"/>
          <w:lang w:val="en-US" w:eastAsia="zh-TW"/>
        </w:rPr>
        <w:t>。</w:t>
      </w:r>
    </w:p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numPr>
          <w:ilvl w:val="0"/>
          <w:numId w:val="24"/>
        </w:numPr>
        <w:ind w:left="840" w:leftChars="0" w:hanging="420" w:firstLineChars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b/>
          <w:bCs/>
          <w:lang w:val="en-US" w:eastAsia="zh-TW"/>
        </w:rPr>
        <w:t>範本:</w:t>
      </w:r>
    </w:p>
    <w:p>
      <w:pPr>
        <w:ind w:firstLine="480" w:firstLineChars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highlight w:val="cyan"/>
          <w:lang w:val="en-US" w:eastAsia="zh-TW"/>
        </w:rPr>
        <w:t>DAPJavaPractice_</w:t>
      </w:r>
      <w:r>
        <w:rPr>
          <w:rFonts w:hint="eastAsia" w:ascii="SimSun" w:hAnsi="SimSun" w:eastAsia="SimSun" w:cs="SimSun"/>
          <w:color w:val="0000FF"/>
          <w:highlight w:val="yellow"/>
          <w:lang w:val="en-US" w:eastAsia="zh-TW"/>
        </w:rPr>
        <w:t>00320</w:t>
      </w:r>
      <w:r>
        <w:rPr>
          <w:rFonts w:hint="eastAsia" w:ascii="SimSun" w:hAnsi="SimSun" w:eastAsia="SimSun" w:cs="SimSun"/>
          <w:highlight w:val="cyan"/>
          <w:lang w:val="en-US" w:eastAsia="zh-TW"/>
        </w:rPr>
        <w:t>_1.java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>練習題一</w:t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color w:val="7F9FBF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Arial" w:hAnsi="Arial" w:eastAsia="Consolas" w:cs="Arial"/>
                <w:color w:val="0000FF"/>
                <w:sz w:val="18"/>
                <w:szCs w:val="18"/>
                <w:highlight w:val="yellow"/>
                <w:shd w:val="clear" w:fill="FFFFFF"/>
              </w:rPr>
              <w:t>陳俊良</w:t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cyan"/>
                <w:shd w:val="clear" w:fill="FFFFFF"/>
              </w:rPr>
              <w:t>DAPJavaPractice_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highlight w:val="yellow"/>
                <w:shd w:val="clear" w:fill="FFFFFF"/>
              </w:rPr>
              <w:t>00320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cyan"/>
                <w:shd w:val="clear" w:fill="FFFFFF"/>
              </w:rPr>
              <w:t>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main(String[]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shd w:val="clear" w:fill="FFFFFF"/>
              </w:rPr>
              <w:t>args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3F7F5F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3F7F5F"/>
                <w:sz w:val="18"/>
                <w:szCs w:val="18"/>
                <w:shd w:val="clear" w:fill="FFFFFF"/>
              </w:rPr>
              <w:t>練習題一的實作內容</w:t>
            </w:r>
            <w:r>
              <w:rPr>
                <w:rFonts w:hint="default" w:ascii="Arial" w:hAnsi="Arial" w:eastAsia="Consolas" w:cs="Arial"/>
                <w:color w:val="3F7F5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3F7F5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/>
          <w:lang w:val="en-US" w:eastAsia="zh-TW"/>
        </w:rPr>
      </w:pPr>
    </w:p>
    <w:p>
      <w:pPr>
        <w:pStyle w:val="89"/>
        <w:numPr>
          <w:ilvl w:val="0"/>
          <w:numId w:val="25"/>
        </w:numPr>
        <w:ind w:left="420" w:leftChars="0" w:hanging="420" w:firstLineChars="0"/>
        <w:rPr>
          <w:rFonts w:hint="eastAsia" w:ascii="SimSun" w:hAnsi="SimSun" w:eastAsia="SimSun" w:cs="SimSun"/>
          <w:b/>
          <w:bCs/>
          <w:lang w:val="en-US" w:eastAsia="zh-TW"/>
        </w:rPr>
      </w:pPr>
      <w:r>
        <w:rPr>
          <w:rFonts w:hint="eastAsia" w:ascii="SimSun" w:hAnsi="SimSun" w:eastAsia="SimSun" w:cs="SimSun"/>
          <w:b/>
          <w:bCs/>
          <w:lang w:eastAsia="zh-TW"/>
        </w:rPr>
        <w:t>使用下列指令編譯和執行</w:t>
      </w:r>
      <w:r>
        <w:rPr>
          <w:rFonts w:hint="eastAsia" w:ascii="SimSun" w:hAnsi="SimSun" w:eastAsia="SimSun" w:cs="SimSun"/>
          <w:b/>
          <w:bCs/>
          <w:lang w:val="en-US" w:eastAsia="zh-TW"/>
        </w:rPr>
        <w:t>:</w:t>
      </w:r>
    </w:p>
    <w:p>
      <w:pPr>
        <w:pStyle w:val="89"/>
        <w:numPr>
          <w:ilvl w:val="0"/>
          <w:numId w:val="26"/>
        </w:numPr>
        <w:ind w:left="840" w:leftChars="0" w:hanging="420" w:firstLineChars="0"/>
        <w:rPr>
          <w:rFonts w:hint="eastAsia" w:ascii="SimSun" w:hAnsi="SimSun" w:eastAsia="SimSun" w:cs="SimSun"/>
          <w:b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 w:val="0"/>
          <w:lang w:val="en-US" w:eastAsia="zh-TW"/>
        </w:rPr>
        <w:t>編譯 (指定來源文件的編碼為 UTF-8)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shd w:val="clear" w:color="auto" w:fill="000000" w:themeFill="text1"/>
          </w:tcPr>
          <w:p>
            <w:pPr>
              <w:pStyle w:val="89"/>
              <w:numPr>
                <w:ilvl w:val="0"/>
                <w:numId w:val="0"/>
              </w:numP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TW"/>
              </w:rPr>
            </w:pPr>
          </w:p>
          <w:p>
            <w:pPr>
              <w:pStyle w:val="89"/>
              <w:numPr>
                <w:ilvl w:val="0"/>
                <w:numId w:val="0"/>
              </w:numPr>
              <w:rPr>
                <w:rFonts w:hint="default" w:ascii="Courier New" w:hAnsi="Courier New" w:eastAsia="SimSun" w:cs="Courier New"/>
                <w:b w:val="0"/>
                <w:bCs w:val="0"/>
                <w:sz w:val="20"/>
                <w:szCs w:val="20"/>
                <w:vertAlign w:val="baseline"/>
                <w:lang w:val="en-US" w:eastAsia="zh-TW"/>
              </w:rPr>
            </w:pPr>
            <w:r>
              <w:rPr>
                <w:rFonts w:hint="default" w:ascii="Courier New" w:hAnsi="Courier New" w:eastAsia="SimSun" w:cs="Courier New"/>
                <w:b/>
                <w:bCs/>
                <w:color w:val="F2F2F2" w:themeColor="background1" w:themeShade="F2"/>
                <w:sz w:val="20"/>
                <w:szCs w:val="20"/>
                <w:vertAlign w:val="baseline"/>
                <w:lang w:val="en-US" w:eastAsia="zh-TW"/>
              </w:rPr>
              <w:t xml:space="preserve">javac -encoding utf-8 </w:t>
            </w:r>
            <w:r>
              <w:rPr>
                <w:rFonts w:hint="eastAsia" w:ascii="Courier New" w:hAnsi="Courier New" w:eastAsia="SimSun" w:cs="Courier New"/>
                <w:b/>
                <w:bCs/>
                <w:color w:val="F2F2F2" w:themeColor="background1" w:themeShade="F2"/>
                <w:sz w:val="20"/>
                <w:szCs w:val="20"/>
                <w:vertAlign w:val="baseline"/>
                <w:lang w:val="en-US" w:eastAsia="zh-TW"/>
              </w:rPr>
              <w:t>DAPJavaPractice</w:t>
            </w:r>
            <w:r>
              <w:rPr>
                <w:rFonts w:hint="default" w:ascii="Courier New" w:hAnsi="Courier New" w:eastAsia="SimSun" w:cs="Courier New"/>
                <w:b/>
                <w:bCs/>
                <w:color w:val="F2F2F2" w:themeColor="background1" w:themeShade="F2"/>
                <w:sz w:val="20"/>
                <w:szCs w:val="20"/>
                <w:vertAlign w:val="baseline"/>
                <w:lang w:val="en-US" w:eastAsia="zh-TW"/>
              </w:rPr>
              <w:t>_00320_1.java</w:t>
            </w:r>
          </w:p>
          <w:p>
            <w:pPr>
              <w:pStyle w:val="89"/>
              <w:numPr>
                <w:ilvl w:val="0"/>
                <w:numId w:val="0"/>
              </w:numP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TW"/>
              </w:rPr>
            </w:pPr>
          </w:p>
        </w:tc>
      </w:tr>
    </w:tbl>
    <w:p>
      <w:pPr>
        <w:pStyle w:val="89"/>
        <w:numPr>
          <w:ilvl w:val="0"/>
          <w:numId w:val="0"/>
        </w:numPr>
        <w:rPr>
          <w:rFonts w:hint="eastAsia" w:ascii="SimSun" w:hAnsi="SimSun" w:eastAsia="SimSun" w:cs="SimSun"/>
          <w:b/>
          <w:bCs/>
          <w:lang w:val="en-US" w:eastAsia="zh-TW"/>
        </w:rPr>
      </w:pPr>
    </w:p>
    <w:p>
      <w:pPr>
        <w:pStyle w:val="89"/>
        <w:numPr>
          <w:ilvl w:val="0"/>
          <w:numId w:val="26"/>
        </w:numPr>
        <w:ind w:left="840" w:leftChars="0" w:hanging="420" w:firstLineChars="0"/>
        <w:rPr>
          <w:rFonts w:hint="eastAsia" w:ascii="SimSun" w:hAnsi="SimSun" w:eastAsia="SimSun" w:cs="SimSun"/>
          <w:b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 w:val="0"/>
          <w:lang w:val="en-US" w:eastAsia="zh-TW"/>
        </w:rPr>
        <w:t>執行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shd w:val="clear" w:color="auto" w:fill="000000" w:themeFill="text1"/>
          </w:tcPr>
          <w:p>
            <w:pPr>
              <w:pStyle w:val="89"/>
              <w:numPr>
                <w:ilvl w:val="0"/>
                <w:numId w:val="0"/>
              </w:numP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TW"/>
              </w:rPr>
            </w:pPr>
          </w:p>
          <w:p>
            <w:pPr>
              <w:pStyle w:val="89"/>
              <w:numPr>
                <w:ilvl w:val="0"/>
                <w:numId w:val="0"/>
              </w:numPr>
              <w:rPr>
                <w:rFonts w:hint="default" w:ascii="Courier New" w:hAnsi="Courier New" w:eastAsia="SimSun" w:cs="Courier New"/>
                <w:b w:val="0"/>
                <w:bCs w:val="0"/>
                <w:sz w:val="20"/>
                <w:szCs w:val="20"/>
                <w:vertAlign w:val="baseline"/>
                <w:lang w:val="en-US" w:eastAsia="zh-TW"/>
              </w:rPr>
            </w:pPr>
            <w:r>
              <w:rPr>
                <w:rFonts w:hint="default" w:ascii="Courier New" w:hAnsi="Courier New" w:eastAsia="SimSun" w:cs="Courier New"/>
                <w:b/>
                <w:bCs/>
                <w:color w:val="F2F2F2" w:themeColor="background1" w:themeShade="F2"/>
                <w:sz w:val="20"/>
                <w:szCs w:val="20"/>
                <w:vertAlign w:val="baseline"/>
                <w:lang w:val="en-US" w:eastAsia="zh-TW"/>
              </w:rPr>
              <w:t>java DAPJavaPractice_00320_1</w:t>
            </w:r>
          </w:p>
          <w:p>
            <w:pPr>
              <w:pStyle w:val="89"/>
              <w:numPr>
                <w:ilvl w:val="0"/>
                <w:numId w:val="0"/>
              </w:numP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eastAsia="標楷體"/>
          <w:color w:val="00B0F0"/>
          <w:lang w:val="en-US" w:eastAsia="zh-TW"/>
        </w:rPr>
      </w:pPr>
    </w:p>
    <w:sectPr>
      <w:headerReference r:id="rId9" w:type="first"/>
      <w:footerReference r:id="rId11" w:type="first"/>
      <w:headerReference r:id="rId8" w:type="default"/>
      <w:footerReference r:id="rId10" w:type="default"/>
      <w:pgSz w:w="11907" w:h="16839"/>
      <w:pgMar w:top="1134" w:right="851" w:bottom="1134" w:left="85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Webdings">
    <w:panose1 w:val="05030102010509060703"/>
    <w:charset w:val="02"/>
    <w:family w:val="moder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onotype Sorts">
    <w:altName w:val="MT Extra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framePr w:h="335" w:hRule="exact" w:wrap="around" w:vAnchor="text" w:hAnchor="page" w:x="10932" w:y="118"/>
      <w:spacing w:before="0"/>
      <w:rPr>
        <w:rStyle w:val="36"/>
      </w:rPr>
    </w:pPr>
    <w:r>
      <w:rPr>
        <w:rStyle w:val="36"/>
      </w:rPr>
      <w:fldChar w:fldCharType="begin"/>
    </w:r>
    <w:r>
      <w:rPr>
        <w:rStyle w:val="36"/>
      </w:rPr>
      <w:instrText xml:space="preserve">PAGE  </w:instrText>
    </w:r>
    <w:r>
      <w:rPr>
        <w:rStyle w:val="36"/>
      </w:rPr>
      <w:fldChar w:fldCharType="separate"/>
    </w:r>
    <w:r>
      <w:rPr>
        <w:rStyle w:val="36"/>
      </w:rPr>
      <w:t>iii</w:t>
    </w:r>
    <w:r>
      <w:rPr>
        <w:rStyle w:val="36"/>
      </w:rPr>
      <w:fldChar w:fldCharType="end"/>
    </w:r>
  </w:p>
  <w:tbl>
    <w:tblPr>
      <w:tblStyle w:val="39"/>
      <w:tblW w:w="10350" w:type="dxa"/>
      <w:tblInd w:w="-114" w:type="dxa"/>
      <w:tblBorders>
        <w:top w:val="single" w:color="auto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3505"/>
      <w:gridCol w:w="1321"/>
      <w:gridCol w:w="1320"/>
      <w:gridCol w:w="1320"/>
      <w:gridCol w:w="1320"/>
      <w:gridCol w:w="1564"/>
    </w:tblGrid>
    <w:tr>
      <w:tblPrEx>
        <w:tblBorders>
          <w:top w:val="single" w:color="auto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85" w:hRule="atLeast"/>
      </w:trPr>
      <w:tc>
        <w:tcPr>
          <w:tcW w:w="3505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ind w:right="360"/>
            <w:rPr>
              <w:kern w:val="2"/>
              <w:sz w:val="20"/>
            </w:rPr>
          </w:pPr>
        </w:p>
      </w:tc>
      <w:tc>
        <w:tcPr>
          <w:tcW w:w="1321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564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</w:tr>
  </w:tbl>
  <w:p>
    <w:pPr>
      <w:pStyle w:val="30"/>
      <w:rPr>
        <w:sz w:val="18"/>
        <w:szCs w:val="18"/>
      </w:rPr>
    </w:pPr>
    <w:r>
      <w:rPr>
        <w:rFonts w:hint="eastAsia" w:ascii="Cambria" w:hAnsi="Cambria"/>
        <w:sz w:val="18"/>
        <w:szCs w:val="18"/>
        <w:lang w:val="zh-TW"/>
      </w:rPr>
      <w:t>頁</w:t>
    </w:r>
    <w:r>
      <w:rPr>
        <w:rFonts w:ascii="Cambria" w:hAnsi="Cambria"/>
        <w:sz w:val="18"/>
        <w:szCs w:val="18"/>
        <w:lang w:val="zh-TW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 \* MERGEFORMAT </w:instrText>
    </w:r>
    <w:r>
      <w:rPr>
        <w:sz w:val="18"/>
        <w:szCs w:val="18"/>
      </w:rPr>
      <w:fldChar w:fldCharType="separate"/>
    </w:r>
    <w:r>
      <w:rPr>
        <w:rFonts w:ascii="Cambria" w:hAnsi="Cambria"/>
        <w:sz w:val="18"/>
        <w:szCs w:val="18"/>
        <w:lang w:val="zh-TW"/>
      </w:rPr>
      <w:t>iii</w:t>
    </w:r>
    <w:r>
      <w:rPr>
        <w:sz w:val="18"/>
        <w:szCs w:val="18"/>
      </w:rPr>
      <w:fldChar w:fldCharType="end"/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framePr w:wrap="around" w:vAnchor="text" w:hAnchor="margin" w:xAlign="right" w:y="1"/>
      <w:rPr>
        <w:rStyle w:val="36"/>
      </w:rPr>
    </w:pPr>
    <w:r>
      <w:rPr>
        <w:rStyle w:val="36"/>
      </w:rPr>
      <w:fldChar w:fldCharType="begin"/>
    </w:r>
    <w:r>
      <w:rPr>
        <w:rStyle w:val="36"/>
      </w:rPr>
      <w:instrText xml:space="preserve">PAGE  </w:instrText>
    </w:r>
    <w:r>
      <w:rPr>
        <w:rStyle w:val="36"/>
      </w:rPr>
      <w:fldChar w:fldCharType="end"/>
    </w:r>
  </w:p>
  <w:p>
    <w:pPr>
      <w:pStyle w:val="3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10350" w:type="dxa"/>
      <w:tblInd w:w="-114" w:type="dxa"/>
      <w:tblBorders>
        <w:top w:val="single" w:color="auto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3505"/>
      <w:gridCol w:w="1321"/>
      <w:gridCol w:w="1320"/>
      <w:gridCol w:w="1320"/>
      <w:gridCol w:w="1320"/>
      <w:gridCol w:w="1564"/>
    </w:tblGrid>
    <w:tr>
      <w:tblPrEx>
        <w:tblBorders>
          <w:top w:val="single" w:color="auto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85" w:hRule="atLeast"/>
      </w:trPr>
      <w:tc>
        <w:tcPr>
          <w:tcW w:w="3505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ind w:right="360"/>
            <w:rPr>
              <w:kern w:val="2"/>
              <w:sz w:val="20"/>
            </w:rPr>
          </w:pPr>
        </w:p>
      </w:tc>
      <w:tc>
        <w:tcPr>
          <w:tcW w:w="1321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564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</w:tr>
  </w:tbl>
  <w:p>
    <w:pPr>
      <w:pStyle w:val="30"/>
      <w:rPr>
        <w:sz w:val="18"/>
        <w:szCs w:val="18"/>
      </w:rPr>
    </w:pPr>
    <w:r>
      <w:rPr>
        <w:rFonts w:hint="eastAsia" w:ascii="Cambria" w:hAnsi="Cambria"/>
        <w:sz w:val="18"/>
        <w:szCs w:val="18"/>
        <w:lang w:val="zh-TW"/>
      </w:rPr>
      <w:t>頁</w:t>
    </w:r>
    <w:r>
      <w:rPr>
        <w:rFonts w:ascii="Cambria" w:hAnsi="Cambria"/>
        <w:sz w:val="18"/>
        <w:szCs w:val="18"/>
        <w:lang w:val="zh-TW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 \* MERGEFORMAT </w:instrText>
    </w:r>
    <w:r>
      <w:rPr>
        <w:sz w:val="18"/>
        <w:szCs w:val="18"/>
      </w:rPr>
      <w:fldChar w:fldCharType="separate"/>
    </w:r>
    <w:r>
      <w:rPr>
        <w:rFonts w:ascii="Cambria" w:hAnsi="Cambria"/>
        <w:sz w:val="18"/>
        <w:szCs w:val="18"/>
        <w:lang w:val="zh-TW"/>
      </w:rPr>
      <w:t>i</w:t>
    </w:r>
    <w:r>
      <w:rPr>
        <w:sz w:val="18"/>
        <w:szCs w:val="18"/>
      </w:rPr>
      <w:fldChar w:fldCharType="end"/>
    </w:r>
  </w:p>
  <w:p>
    <w:pPr>
      <w:pStyle w:val="30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10350" w:type="dxa"/>
      <w:tblInd w:w="-114" w:type="dxa"/>
      <w:tblBorders>
        <w:top w:val="single" w:color="auto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3505"/>
      <w:gridCol w:w="1321"/>
      <w:gridCol w:w="1320"/>
      <w:gridCol w:w="1320"/>
      <w:gridCol w:w="1320"/>
      <w:gridCol w:w="1564"/>
    </w:tblGrid>
    <w:tr>
      <w:tblPrEx>
        <w:tblBorders>
          <w:top w:val="single" w:color="auto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85" w:hRule="atLeast"/>
      </w:trPr>
      <w:tc>
        <w:tcPr>
          <w:tcW w:w="3505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ind w:right="360"/>
            <w:rPr>
              <w:kern w:val="2"/>
              <w:sz w:val="20"/>
            </w:rPr>
          </w:pPr>
        </w:p>
      </w:tc>
      <w:tc>
        <w:tcPr>
          <w:tcW w:w="1321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564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</w:tr>
  </w:tbl>
  <w:p>
    <w:pPr>
      <w:pStyle w:val="30"/>
      <w:rPr>
        <w:sz w:val="18"/>
        <w:szCs w:val="18"/>
      </w:rPr>
    </w:pPr>
    <w:r>
      <w:rPr>
        <w:rFonts w:hint="eastAsia" w:ascii="Cambria" w:hAnsi="Cambria"/>
        <w:sz w:val="18"/>
        <w:szCs w:val="18"/>
        <w:lang w:val="zh-TW"/>
      </w:rPr>
      <w:t>頁</w:t>
    </w:r>
    <w:r>
      <w:rPr>
        <w:rFonts w:ascii="Cambria" w:hAnsi="Cambria"/>
        <w:sz w:val="18"/>
        <w:szCs w:val="18"/>
        <w:lang w:val="zh-TW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 \* MERGEFORMAT </w:instrText>
    </w:r>
    <w:r>
      <w:rPr>
        <w:sz w:val="18"/>
        <w:szCs w:val="18"/>
      </w:rPr>
      <w:fldChar w:fldCharType="separate"/>
    </w:r>
    <w:r>
      <w:rPr>
        <w:rFonts w:ascii="Cambria" w:hAnsi="Cambria"/>
        <w:sz w:val="18"/>
        <w:szCs w:val="18"/>
        <w:lang w:val="zh-TW"/>
      </w:rPr>
      <w:t>6</w:t>
    </w:r>
    <w:r>
      <w:rPr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4"/>
      <w:spacing w:before="0"/>
      <w:jc w:val="right"/>
      <w:rPr>
        <w:sz w:val="20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46355</wp:posOffset>
          </wp:positionV>
          <wp:extent cx="1257935" cy="414020"/>
          <wp:effectExtent l="0" t="0" r="0" b="5080"/>
          <wp:wrapSquare wrapText="bothSides"/>
          <wp:docPr id="27" name="圖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圖片 2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4"/>
      <w:spacing w:before="60" w:after="120"/>
      <w:jc w:val="right"/>
      <w:rPr>
        <w:b w:val="0"/>
        <w:sz w:val="20"/>
        <w:lang w:val="en-US"/>
      </w:rPr>
    </w:pPr>
    <w:r>
      <w:rPr>
        <w:rFonts w:hint="eastAsia" w:ascii="SimSun" w:hAnsi="SimSun" w:eastAsia="SimSun" w:cs="SimSun"/>
        <w:b w:val="0"/>
        <w:sz w:val="20"/>
      </w:rPr>
      <w:t>DAP平台入門基礎培訓</w:t>
    </w:r>
    <w:r>
      <w:rPr>
        <w:rFonts w:hint="eastAsia" w:ascii="SimSun" w:hAnsi="SimSun" w:eastAsia="SimSun" w:cs="SimSun"/>
        <w:b w:val="0"/>
        <w:sz w:val="20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311150</wp:posOffset>
              </wp:positionV>
              <wp:extent cx="6477000" cy="0"/>
              <wp:effectExtent l="0" t="0" r="0" b="0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24.5pt;height:0pt;width:510pt;z-index:251656192;mso-width-relative:page;mso-height-relative:page;" filled="f" stroked="t" coordsize="21600,21600" o:gfxdata="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BYDz1AAAAAcBAAAPAAAAAAAAAAEAIAAAACIAAABkcnMvZG93bnJldi54bWxQSwEC&#10;FAAUAAAACACHTuJAXdsI5L8BAABtAwAADgAAAAAAAAABACAAAAAjAQAAZHJzL2Uyb0RvYy54bWxQ&#10;SwUGAAAAAAYABgBZAQAAVAUAAAAA&#10;">
              <v:fill on="f" focussize="0,0"/>
              <v:stroke weight="4.5pt" color="#000000" linestyle="thickThin" joinstyle="round"/>
              <v:imagedata o:title=""/>
              <o:lock v:ext="edit" aspectratio="f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drawing>
        <wp:inline distT="0" distB="0" distL="0" distR="0">
          <wp:extent cx="1257935" cy="414020"/>
          <wp:effectExtent l="0" t="0" r="0" b="5080"/>
          <wp:docPr id="25" name="圖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圖片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9234" cy="434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482600</wp:posOffset>
              </wp:positionV>
              <wp:extent cx="6477000" cy="0"/>
              <wp:effectExtent l="0" t="0" r="0" b="0"/>
              <wp:wrapNone/>
              <wp:docPr id="2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flip:y;margin-left:0pt;margin-top:38pt;height:0pt;width:510pt;z-index:251658240;mso-width-relative:page;mso-height-relative:page;" filled="f" stroked="t" coordsize="21600,21600" o:gfxdata="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7KOG1AAAAAcBAAAPAAAAAAAAAAEAIAAAACIAAABkcnMvZG93bnJldi54bWxQSwEC&#10;FAAUAAAACACHTuJA6iHkKr8BAABtAwAADgAAAAAAAAABACAAAAAjAQAAZHJzL2Uyb0RvYy54bWxQ&#10;SwUGAAAAAAYABgBZAQAAVAUAAAAA&#10;">
              <v:fill on="f" focussize="0,0"/>
              <v:stroke weight="4.5pt" color="#000000" linestyle="thickThin" joinstyle="round"/>
              <v:imagedata o:title=""/>
              <o:lock v:ext="edit" aspectratio="f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4"/>
      <w:spacing w:before="0"/>
      <w:jc w:val="right"/>
      <w:rPr>
        <w:rFonts w:hint="eastAsia" w:ascii="SimSun" w:hAnsi="SimSun" w:eastAsia="SimSun" w:cs="SimSun"/>
        <w:b w:val="0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-303530</wp:posOffset>
              </wp:positionV>
              <wp:extent cx="1445895" cy="612775"/>
              <wp:effectExtent l="0" t="0" r="0" b="0"/>
              <wp:wrapNone/>
              <wp:docPr id="1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5723" cy="6128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r>
                            <w:drawing>
                              <wp:inline distT="0" distB="0" distL="0" distR="0">
                                <wp:extent cx="1257935" cy="414020"/>
                                <wp:effectExtent l="0" t="0" r="0" b="5080"/>
                                <wp:docPr id="28" name="圖片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圖片 28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9234" cy="434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26" o:spt="202" type="#_x0000_t202" style="position:absolute;left:0pt;margin-left:-5.9pt;margin-top:-23.9pt;height:48.25pt;width:113.85pt;z-index:251659264;mso-width-relative:page;mso-height-relative:page;" filled="f" stroked="f" coordsize="21600,21600" o:gfxdata="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TBV&#10;4tcAAAAKAQAADwAAAAAAAAABACAAAAAiAAAAZHJzL2Rvd25yZXYueG1sUEsBAhQAFAAAAAgAh07i&#10;QCn5ixLqAQAAxwMAAA4AAAAAAAAAAQAgAAAAJgEAAGRycy9lMm9Eb2MueG1sUEsFBgAAAAAGAAYA&#10;WQEAAII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drawing>
                        <wp:inline distT="0" distB="0" distL="0" distR="0">
                          <wp:extent cx="1257935" cy="414020"/>
                          <wp:effectExtent l="0" t="0" r="0" b="5080"/>
                          <wp:docPr id="28" name="圖片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圖片 2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19234" cy="434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SimSun" w:hAnsi="SimSun" w:eastAsia="SimSun" w:cs="SimSun"/>
        <w:b w:val="0"/>
        <w:sz w:val="20"/>
      </w:rPr>
      <w:t>DAP平台入門基礎培訓</w:t>
    </w:r>
  </w:p>
  <w:p>
    <w:pPr>
      <w:pStyle w:val="44"/>
      <w:spacing w:before="0"/>
      <w:jc w:val="right"/>
      <w:rPr>
        <w:rFonts w:hint="eastAsia" w:ascii="SimSun" w:hAnsi="SimSun" w:eastAsia="SimSun" w:cs="SimSun"/>
        <w:b w:val="0"/>
        <w:sz w:val="20"/>
      </w:rPr>
    </w:pPr>
    <w:r>
      <w:rPr>
        <w:rFonts w:hint="eastAsia" w:ascii="SimSun" w:hAnsi="SimSun" w:eastAsia="SimSun" w:cs="SimSun"/>
        <w:b w:val="0"/>
        <w:sz w:val="20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34290</wp:posOffset>
              </wp:positionV>
              <wp:extent cx="6477000" cy="0"/>
              <wp:effectExtent l="0" t="28575" r="0" b="34925"/>
              <wp:wrapNone/>
              <wp:docPr id="19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2.7pt;height:0pt;width:510pt;z-index:251659264;mso-width-relative:page;mso-height-relative:page;" filled="f" stroked="t" coordsize="21600,21600" o:gfxdata="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46sEbTAAAABQEAAA8AAAAAAAAAAQAgAAAAIgAAAGRycy9kb3ducmV2LnhtbFBLAQIU&#10;ABQAAAAIAIdO4kBlFZOdvwEAAG4DAAAOAAAAAAAAAAEAIAAAACIBAABkcnMvZTJvRG9jLnhtbFBL&#10;BQYAAAAABgAGAFkBAABTBQAAAAA=&#10;">
              <v:fill on="f" focussize="0,0"/>
              <v:stroke weight="4.5pt" color="#000000" linestyle="thickThin" joinstyle="round"/>
              <v:imagedata o:title=""/>
              <o:lock v:ext="edit" aspectratio="f"/>
              <w10:anchorlock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D53B6"/>
    <w:multiLevelType w:val="singleLevel"/>
    <w:tmpl w:val="AADD53B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48F10F6"/>
    <w:multiLevelType w:val="singleLevel"/>
    <w:tmpl w:val="B48F10F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406527F"/>
    <w:multiLevelType w:val="singleLevel"/>
    <w:tmpl w:val="C406527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728C447"/>
    <w:multiLevelType w:val="singleLevel"/>
    <w:tmpl w:val="D728C44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1"/>
      <w:lvlText w:val=""/>
      <w:lvlJc w:val="left"/>
      <w:pPr>
        <w:tabs>
          <w:tab w:val="left" w:pos="1276"/>
        </w:tabs>
        <w:ind w:left="1276" w:hanging="425"/>
      </w:pPr>
      <w:rPr>
        <w:rFonts w:hint="default" w:ascii="Wingdings" w:hAnsi="Wingdings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18"/>
      <w:lvlText w:val=""/>
      <w:lvlJc w:val="left"/>
      <w:pPr>
        <w:tabs>
          <w:tab w:val="left" w:pos="840"/>
        </w:tabs>
        <w:ind w:left="840" w:hanging="360"/>
      </w:pPr>
      <w:rPr>
        <w:rFonts w:hint="default" w:ascii="Wingdings" w:hAnsi="Wingdings"/>
      </w:r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7">
    <w:nsid w:val="0342314B"/>
    <w:multiLevelType w:val="singleLevel"/>
    <w:tmpl w:val="0342314B"/>
    <w:lvl w:ilvl="0" w:tentative="0">
      <w:start w:val="1"/>
      <w:numFmt w:val="upperLetter"/>
      <w:pStyle w:val="53"/>
      <w:lvlText w:val="附錄%1："/>
      <w:lvlJc w:val="left"/>
      <w:pPr>
        <w:tabs>
          <w:tab w:val="left" w:pos="1247"/>
        </w:tabs>
        <w:ind w:left="1247" w:hanging="1247"/>
      </w:pPr>
      <w:rPr>
        <w:rFonts w:hint="default" w:ascii="Times New Roman" w:hAnsi="Times New Roman"/>
        <w:b/>
        <w:i w:val="0"/>
        <w:sz w:val="32"/>
      </w:rPr>
    </w:lvl>
  </w:abstractNum>
  <w:abstractNum w:abstractNumId="8">
    <w:nsid w:val="0C7CDD1B"/>
    <w:multiLevelType w:val="singleLevel"/>
    <w:tmpl w:val="0C7CDD1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51D35A3"/>
    <w:multiLevelType w:val="singleLevel"/>
    <w:tmpl w:val="151D35A3"/>
    <w:lvl w:ilvl="0" w:tentative="0">
      <w:start w:val="1"/>
      <w:numFmt w:val="bullet"/>
      <w:pStyle w:val="56"/>
      <w:lvlText w:val=""/>
      <w:lvlJc w:val="left"/>
      <w:pPr>
        <w:tabs>
          <w:tab w:val="left" w:pos="785"/>
        </w:tabs>
        <w:ind w:left="709" w:hanging="284"/>
      </w:pPr>
      <w:rPr>
        <w:rFonts w:hint="default" w:ascii="Webdings" w:hAnsi="Webdings" w:eastAsia="細明體"/>
        <w:sz w:val="16"/>
      </w:rPr>
    </w:lvl>
  </w:abstractNum>
  <w:abstractNum w:abstractNumId="10">
    <w:nsid w:val="2C8F2ECB"/>
    <w:multiLevelType w:val="multilevel"/>
    <w:tmpl w:val="2C8F2ECB"/>
    <w:lvl w:ilvl="0" w:tentative="0">
      <w:start w:val="1"/>
      <w:numFmt w:val="decimal"/>
      <w:pStyle w:val="52"/>
      <w:lvlText w:val="表格：%1."/>
      <w:lvlJc w:val="left"/>
      <w:pPr>
        <w:tabs>
          <w:tab w:val="left" w:pos="1193"/>
        </w:tabs>
        <w:ind w:left="657" w:hanging="544"/>
      </w:pPr>
      <w:rPr>
        <w:rFonts w:hint="eastAsia"/>
      </w:rPr>
    </w:lvl>
    <w:lvl w:ilvl="1" w:tentative="0">
      <w:start w:val="1"/>
      <w:numFmt w:val="decimal"/>
      <w:lvlText w:val="表格：%1-%2"/>
      <w:lvlJc w:val="left"/>
      <w:pPr>
        <w:tabs>
          <w:tab w:val="left" w:pos="1193"/>
        </w:tabs>
        <w:ind w:left="595" w:hanging="482"/>
      </w:pPr>
      <w:rPr>
        <w:rFonts w:hint="eastAsia"/>
      </w:rPr>
    </w:lvl>
    <w:lvl w:ilvl="2" w:tentative="0">
      <w:start w:val="1"/>
      <w:numFmt w:val="decimal"/>
      <w:lvlText w:val="表格：%1-%2-%3"/>
      <w:lvlJc w:val="left"/>
      <w:pPr>
        <w:tabs>
          <w:tab w:val="left" w:pos="1553"/>
        </w:tabs>
        <w:ind w:left="833" w:hanging="720"/>
      </w:pPr>
      <w:rPr>
        <w:rFonts w:hint="eastAsia"/>
      </w:rPr>
    </w:lvl>
    <w:lvl w:ilvl="3" w:tentative="0">
      <w:start w:val="1"/>
      <w:numFmt w:val="decimal"/>
      <w:lvlText w:val="表格：%1-%2-%3-%4"/>
      <w:lvlJc w:val="left"/>
      <w:pPr>
        <w:tabs>
          <w:tab w:val="left" w:pos="1553"/>
        </w:tabs>
        <w:ind w:left="1190" w:hanging="1077"/>
      </w:pPr>
      <w:rPr>
        <w:rFonts w:hint="eastAsia"/>
      </w:rPr>
    </w:lvl>
    <w:lvl w:ilvl="4" w:tentative="0">
      <w:start w:val="1"/>
      <w:numFmt w:val="decimal"/>
      <w:lvlText w:val="表格：%1.%2.%3.%4.%5"/>
      <w:lvlJc w:val="left"/>
      <w:pPr>
        <w:tabs>
          <w:tab w:val="left" w:pos="1913"/>
        </w:tabs>
        <w:ind w:left="1315" w:hanging="1202"/>
      </w:pPr>
      <w:rPr>
        <w:rFonts w:hint="eastAsia"/>
      </w:rPr>
    </w:lvl>
    <w:lvl w:ilvl="5" w:tentative="0">
      <w:start w:val="1"/>
      <w:numFmt w:val="decimal"/>
      <w:lvlText w:val="(%6)."/>
      <w:lvlJc w:val="left"/>
      <w:pPr>
        <w:tabs>
          <w:tab w:val="left" w:pos="1247"/>
        </w:tabs>
        <w:ind w:left="1247" w:hanging="403"/>
      </w:pPr>
      <w:rPr>
        <w:rFonts w:hint="eastAsia"/>
      </w:rPr>
    </w:lvl>
    <w:lvl w:ilvl="6" w:tentative="0">
      <w:start w:val="1"/>
      <w:numFmt w:val="upperLetter"/>
      <w:lvlText w:val="%7."/>
      <w:lvlJc w:val="left"/>
      <w:pPr>
        <w:tabs>
          <w:tab w:val="left" w:pos="1607"/>
        </w:tabs>
        <w:ind w:left="1474" w:hanging="227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1913"/>
        </w:tabs>
        <w:ind w:left="1910" w:hanging="3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215"/>
        </w:tabs>
        <w:ind w:left="5215" w:hanging="1700"/>
      </w:pPr>
      <w:rPr>
        <w:rFonts w:hint="eastAsia"/>
      </w:rPr>
    </w:lvl>
  </w:abstractNum>
  <w:abstractNum w:abstractNumId="11">
    <w:nsid w:val="2DC76B71"/>
    <w:multiLevelType w:val="multilevel"/>
    <w:tmpl w:val="2DC76B71"/>
    <w:lvl w:ilvl="0" w:tentative="0">
      <w:start w:val="1"/>
      <w:numFmt w:val="bullet"/>
      <w:pStyle w:val="80"/>
      <w:lvlText w:val="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00"/>
        </w:tabs>
        <w:ind w:left="4800" w:hanging="480"/>
      </w:pPr>
      <w:rPr>
        <w:rFonts w:hint="default" w:ascii="Wingdings" w:hAnsi="Wingdings"/>
      </w:rPr>
    </w:lvl>
  </w:abstractNum>
  <w:abstractNum w:abstractNumId="12">
    <w:nsid w:val="2EBA5D61"/>
    <w:multiLevelType w:val="singleLevel"/>
    <w:tmpl w:val="2EBA5D61"/>
    <w:lvl w:ilvl="0" w:tentative="0">
      <w:start w:val="1"/>
      <w:numFmt w:val="taiwaneseCountingThousand"/>
      <w:pStyle w:val="83"/>
      <w:lvlText w:val="附件%1、"/>
      <w:lvlJc w:val="left"/>
      <w:pPr>
        <w:tabs>
          <w:tab w:val="left" w:pos="1080"/>
        </w:tabs>
        <w:ind w:left="482" w:hanging="482"/>
      </w:pPr>
      <w:rPr>
        <w:rFonts w:hint="eastAsia"/>
      </w:rPr>
    </w:lvl>
  </w:abstractNum>
  <w:abstractNum w:abstractNumId="13">
    <w:nsid w:val="2F476DE0"/>
    <w:multiLevelType w:val="singleLevel"/>
    <w:tmpl w:val="2F476DE0"/>
    <w:lvl w:ilvl="0" w:tentative="0">
      <w:start w:val="1"/>
      <w:numFmt w:val="bullet"/>
      <w:pStyle w:val="57"/>
      <w:lvlText w:val=""/>
      <w:lvlJc w:val="left"/>
      <w:pPr>
        <w:tabs>
          <w:tab w:val="left" w:pos="1097"/>
        </w:tabs>
        <w:ind w:left="964" w:hanging="227"/>
      </w:pPr>
      <w:rPr>
        <w:rFonts w:hint="default" w:ascii="Symbol" w:hAnsi="Symbol"/>
        <w:b w:val="0"/>
        <w:i w:val="0"/>
        <w:sz w:val="20"/>
      </w:rPr>
    </w:lvl>
  </w:abstractNum>
  <w:abstractNum w:abstractNumId="14">
    <w:nsid w:val="30557C2E"/>
    <w:multiLevelType w:val="multilevel"/>
    <w:tmpl w:val="30557C2E"/>
    <w:lvl w:ilvl="0" w:tentative="0">
      <w:start w:val="1"/>
      <w:numFmt w:val="bullet"/>
      <w:pStyle w:val="10"/>
      <w:lvlText w:val=""/>
      <w:lvlJc w:val="left"/>
      <w:pPr>
        <w:tabs>
          <w:tab w:val="left" w:pos="480"/>
        </w:tabs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15">
    <w:nsid w:val="366456EB"/>
    <w:multiLevelType w:val="multilevel"/>
    <w:tmpl w:val="366456EB"/>
    <w:lvl w:ilvl="0" w:tentative="0">
      <w:start w:val="1"/>
      <w:numFmt w:val="decimal"/>
      <w:pStyle w:val="7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pStyle w:val="77"/>
      <w:lvlText w:val="(%2)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16">
    <w:nsid w:val="397F6E41"/>
    <w:multiLevelType w:val="multilevel"/>
    <w:tmpl w:val="397F6E41"/>
    <w:lvl w:ilvl="0" w:tentative="0">
      <w:start w:val="1"/>
      <w:numFmt w:val="bullet"/>
      <w:pStyle w:val="75"/>
      <w:lvlText w:val=""/>
      <w:lvlJc w:val="left"/>
      <w:pPr>
        <w:tabs>
          <w:tab w:val="left" w:pos="480"/>
        </w:tabs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17">
    <w:nsid w:val="41934425"/>
    <w:multiLevelType w:val="singleLevel"/>
    <w:tmpl w:val="4193442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4C022D93"/>
    <w:multiLevelType w:val="multilevel"/>
    <w:tmpl w:val="4C022D93"/>
    <w:lvl w:ilvl="0" w:tentative="0">
      <w:start w:val="1"/>
      <w:numFmt w:val="bullet"/>
      <w:pStyle w:val="81"/>
      <w:lvlText w:val=""/>
      <w:lvlJc w:val="left"/>
      <w:pPr>
        <w:tabs>
          <w:tab w:val="left" w:pos="397"/>
        </w:tabs>
        <w:ind w:left="114" w:hanging="114"/>
      </w:pPr>
      <w:rPr>
        <w:rFonts w:hint="default" w:ascii="Symbol" w:hAnsi="Symbol"/>
        <w:sz w:val="36"/>
        <w:szCs w:val="36"/>
      </w:rPr>
    </w:lvl>
    <w:lvl w:ilvl="1" w:tentative="0">
      <w:start w:val="1"/>
      <w:numFmt w:val="bullet"/>
      <w:lvlText w:val=""/>
      <w:lvlJc w:val="left"/>
      <w:pPr>
        <w:tabs>
          <w:tab w:val="left" w:pos="760"/>
        </w:tabs>
        <w:ind w:left="7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40"/>
        </w:tabs>
        <w:ind w:left="12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20"/>
        </w:tabs>
        <w:ind w:left="17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0"/>
        </w:tabs>
        <w:ind w:left="22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80"/>
        </w:tabs>
        <w:ind w:left="26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60"/>
        </w:tabs>
        <w:ind w:left="31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40"/>
        </w:tabs>
        <w:ind w:left="36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20"/>
        </w:tabs>
        <w:ind w:left="4120" w:hanging="480"/>
      </w:pPr>
      <w:rPr>
        <w:rFonts w:hint="default" w:ascii="Wingdings" w:hAnsi="Wingdings"/>
      </w:rPr>
    </w:lvl>
  </w:abstractNum>
  <w:abstractNum w:abstractNumId="19">
    <w:nsid w:val="4ECC114A"/>
    <w:multiLevelType w:val="singleLevel"/>
    <w:tmpl w:val="4ECC114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3DB9916"/>
    <w:multiLevelType w:val="singleLevel"/>
    <w:tmpl w:val="53DB991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83108F6"/>
    <w:multiLevelType w:val="multilevel"/>
    <w:tmpl w:val="583108F6"/>
    <w:lvl w:ilvl="0" w:tentative="0">
      <w:start w:val="1"/>
      <w:numFmt w:val="decimal"/>
      <w:pStyle w:val="2"/>
      <w:lvlText w:val="%1."/>
      <w:lvlJc w:val="left"/>
      <w:pPr>
        <w:tabs>
          <w:tab w:val="left" w:pos="1112"/>
        </w:tabs>
        <w:ind w:left="1112" w:hanging="544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40"/>
        <w:szCs w:val="4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82"/>
        </w:tabs>
        <w:ind w:left="482" w:hanging="482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202"/>
        </w:tabs>
        <w:ind w:left="1202" w:hanging="1202"/>
      </w:pPr>
      <w:rPr>
        <w:rFonts w:hint="eastAsia"/>
      </w:rPr>
    </w:lvl>
    <w:lvl w:ilvl="5" w:tentative="0">
      <w:start w:val="1"/>
      <w:numFmt w:val="decimal"/>
      <w:pStyle w:val="7"/>
      <w:lvlText w:val="(%6)."/>
      <w:lvlJc w:val="left"/>
      <w:pPr>
        <w:tabs>
          <w:tab w:val="left" w:pos="1134"/>
        </w:tabs>
        <w:ind w:left="1134" w:hanging="403"/>
      </w:pPr>
      <w:rPr>
        <w:rFonts w:hint="eastAsia"/>
      </w:rPr>
    </w:lvl>
    <w:lvl w:ilvl="6" w:tentative="0">
      <w:start w:val="1"/>
      <w:numFmt w:val="upperLetter"/>
      <w:pStyle w:val="8"/>
      <w:lvlText w:val="%7."/>
      <w:lvlJc w:val="left"/>
      <w:pPr>
        <w:tabs>
          <w:tab w:val="left" w:pos="1494"/>
        </w:tabs>
        <w:ind w:left="1361" w:hanging="227"/>
      </w:pPr>
      <w:rPr>
        <w:rFonts w:hint="eastAsia"/>
      </w:rPr>
    </w:lvl>
    <w:lvl w:ilvl="7" w:tentative="0">
      <w:start w:val="1"/>
      <w:numFmt w:val="lowerLetter"/>
      <w:pStyle w:val="9"/>
      <w:lvlText w:val="%8."/>
      <w:lvlJc w:val="left"/>
      <w:pPr>
        <w:tabs>
          <w:tab w:val="left" w:pos="1800"/>
        </w:tabs>
        <w:ind w:left="1797" w:hanging="3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2">
    <w:nsid w:val="63CF69E8"/>
    <w:multiLevelType w:val="singleLevel"/>
    <w:tmpl w:val="63CF69E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69E07FE0"/>
    <w:multiLevelType w:val="multilevel"/>
    <w:tmpl w:val="69E07FE0"/>
    <w:lvl w:ilvl="0" w:tentative="0">
      <w:start w:val="1"/>
      <w:numFmt w:val="upperLetter"/>
      <w:pStyle w:val="78"/>
      <w:lvlText w:val="%1."/>
      <w:lvlJc w:val="left"/>
      <w:pPr>
        <w:tabs>
          <w:tab w:val="left" w:pos="1438"/>
        </w:tabs>
        <w:ind w:left="1438" w:hanging="48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24">
    <w:nsid w:val="74E95A0D"/>
    <w:multiLevelType w:val="singleLevel"/>
    <w:tmpl w:val="74E95A0D"/>
    <w:lvl w:ilvl="0" w:tentative="0">
      <w:start w:val="1"/>
      <w:numFmt w:val="bullet"/>
      <w:pStyle w:val="58"/>
      <w:lvlText w:val=""/>
      <w:lvlJc w:val="left"/>
      <w:pPr>
        <w:tabs>
          <w:tab w:val="left" w:pos="1267"/>
        </w:tabs>
        <w:ind w:left="1134" w:hanging="227"/>
      </w:pPr>
      <w:rPr>
        <w:rFonts w:hint="default" w:ascii="Monotype Sorts" w:hAnsi="Monotype Sorts"/>
        <w:b w:val="0"/>
        <w:i w:val="0"/>
        <w:sz w:val="16"/>
      </w:rPr>
    </w:lvl>
  </w:abstractNum>
  <w:abstractNum w:abstractNumId="25">
    <w:nsid w:val="779A9881"/>
    <w:multiLevelType w:val="singleLevel"/>
    <w:tmpl w:val="779A988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1"/>
  </w:num>
  <w:num w:numId="2">
    <w:abstractNumId w:val="14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13"/>
  </w:num>
  <w:num w:numId="10">
    <w:abstractNumId w:val="24"/>
  </w:num>
  <w:num w:numId="11">
    <w:abstractNumId w:val="15"/>
  </w:num>
  <w:num w:numId="12">
    <w:abstractNumId w:val="16"/>
  </w:num>
  <w:num w:numId="13">
    <w:abstractNumId w:val="23"/>
  </w:num>
  <w:num w:numId="14">
    <w:abstractNumId w:val="11"/>
  </w:num>
  <w:num w:numId="15">
    <w:abstractNumId w:val="18"/>
  </w:num>
  <w:num w:numId="16">
    <w:abstractNumId w:val="12"/>
  </w:num>
  <w:num w:numId="17">
    <w:abstractNumId w:val="3"/>
  </w:num>
  <w:num w:numId="18">
    <w:abstractNumId w:val="19"/>
  </w:num>
  <w:num w:numId="19">
    <w:abstractNumId w:val="8"/>
  </w:num>
  <w:num w:numId="20">
    <w:abstractNumId w:val="25"/>
  </w:num>
  <w:num w:numId="21">
    <w:abstractNumId w:val="1"/>
  </w:num>
  <w:num w:numId="22">
    <w:abstractNumId w:val="2"/>
  </w:num>
  <w:num w:numId="23">
    <w:abstractNumId w:val="22"/>
  </w:num>
  <w:num w:numId="24">
    <w:abstractNumId w:val="0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rawingGridHorizontalSpacing w:val="120"/>
  <w:drawingGridVerticalSpacing w:val="17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8B"/>
    <w:rsid w:val="00002571"/>
    <w:rsid w:val="00003213"/>
    <w:rsid w:val="000076A0"/>
    <w:rsid w:val="00011479"/>
    <w:rsid w:val="00015A4E"/>
    <w:rsid w:val="00024193"/>
    <w:rsid w:val="000245FF"/>
    <w:rsid w:val="00025838"/>
    <w:rsid w:val="000271EE"/>
    <w:rsid w:val="00031DBE"/>
    <w:rsid w:val="00031F81"/>
    <w:rsid w:val="00033148"/>
    <w:rsid w:val="00034936"/>
    <w:rsid w:val="000410ED"/>
    <w:rsid w:val="00041F8F"/>
    <w:rsid w:val="00043F2F"/>
    <w:rsid w:val="0004469D"/>
    <w:rsid w:val="00044A5B"/>
    <w:rsid w:val="00046D6C"/>
    <w:rsid w:val="00051039"/>
    <w:rsid w:val="00051953"/>
    <w:rsid w:val="00052D92"/>
    <w:rsid w:val="00054593"/>
    <w:rsid w:val="0005724F"/>
    <w:rsid w:val="000645AA"/>
    <w:rsid w:val="0006524E"/>
    <w:rsid w:val="0006697A"/>
    <w:rsid w:val="000731E1"/>
    <w:rsid w:val="000733F5"/>
    <w:rsid w:val="00073E51"/>
    <w:rsid w:val="00074EA9"/>
    <w:rsid w:val="000763FC"/>
    <w:rsid w:val="0007707F"/>
    <w:rsid w:val="00082DF6"/>
    <w:rsid w:val="000843F4"/>
    <w:rsid w:val="00085EFC"/>
    <w:rsid w:val="000A407A"/>
    <w:rsid w:val="000A5771"/>
    <w:rsid w:val="000B270D"/>
    <w:rsid w:val="000B4506"/>
    <w:rsid w:val="000B4A3E"/>
    <w:rsid w:val="000B6907"/>
    <w:rsid w:val="000C015A"/>
    <w:rsid w:val="000C180B"/>
    <w:rsid w:val="000C1ED7"/>
    <w:rsid w:val="000C695F"/>
    <w:rsid w:val="000D02C9"/>
    <w:rsid w:val="000D0CE2"/>
    <w:rsid w:val="000D1324"/>
    <w:rsid w:val="000D2409"/>
    <w:rsid w:val="000E0D35"/>
    <w:rsid w:val="000E1A72"/>
    <w:rsid w:val="000F2169"/>
    <w:rsid w:val="000F4ADC"/>
    <w:rsid w:val="000F75CE"/>
    <w:rsid w:val="001055A3"/>
    <w:rsid w:val="00110E6B"/>
    <w:rsid w:val="00113824"/>
    <w:rsid w:val="00113DA3"/>
    <w:rsid w:val="001155EA"/>
    <w:rsid w:val="00116256"/>
    <w:rsid w:val="001165BA"/>
    <w:rsid w:val="00125C4A"/>
    <w:rsid w:val="00126F31"/>
    <w:rsid w:val="00127DB6"/>
    <w:rsid w:val="001300C7"/>
    <w:rsid w:val="001307E9"/>
    <w:rsid w:val="001315A3"/>
    <w:rsid w:val="00132603"/>
    <w:rsid w:val="00133F66"/>
    <w:rsid w:val="001341B6"/>
    <w:rsid w:val="001365DE"/>
    <w:rsid w:val="00140A1F"/>
    <w:rsid w:val="00141E76"/>
    <w:rsid w:val="001422AB"/>
    <w:rsid w:val="00150C1D"/>
    <w:rsid w:val="001517DD"/>
    <w:rsid w:val="001528DE"/>
    <w:rsid w:val="00152BF2"/>
    <w:rsid w:val="00154EE5"/>
    <w:rsid w:val="00157A79"/>
    <w:rsid w:val="0016476B"/>
    <w:rsid w:val="00165136"/>
    <w:rsid w:val="00166013"/>
    <w:rsid w:val="00167324"/>
    <w:rsid w:val="001714AC"/>
    <w:rsid w:val="00172DC8"/>
    <w:rsid w:val="001759AD"/>
    <w:rsid w:val="001775FB"/>
    <w:rsid w:val="00182F54"/>
    <w:rsid w:val="001843D4"/>
    <w:rsid w:val="00184EC2"/>
    <w:rsid w:val="0018744F"/>
    <w:rsid w:val="00190D8F"/>
    <w:rsid w:val="00191DE1"/>
    <w:rsid w:val="001A39D0"/>
    <w:rsid w:val="001A458F"/>
    <w:rsid w:val="001A4F52"/>
    <w:rsid w:val="001A70B7"/>
    <w:rsid w:val="001A7981"/>
    <w:rsid w:val="001B02A1"/>
    <w:rsid w:val="001B2487"/>
    <w:rsid w:val="001B37FF"/>
    <w:rsid w:val="001B5D7F"/>
    <w:rsid w:val="001C0741"/>
    <w:rsid w:val="001C1BF7"/>
    <w:rsid w:val="001C6165"/>
    <w:rsid w:val="001C7FAD"/>
    <w:rsid w:val="001D088B"/>
    <w:rsid w:val="001D0F3E"/>
    <w:rsid w:val="001D3E5A"/>
    <w:rsid w:val="001D5270"/>
    <w:rsid w:val="001E09FC"/>
    <w:rsid w:val="001E0A89"/>
    <w:rsid w:val="001E19FC"/>
    <w:rsid w:val="001E2313"/>
    <w:rsid w:val="001F2890"/>
    <w:rsid w:val="001F33D2"/>
    <w:rsid w:val="001F3961"/>
    <w:rsid w:val="00202960"/>
    <w:rsid w:val="00205816"/>
    <w:rsid w:val="00206C6E"/>
    <w:rsid w:val="00210FA5"/>
    <w:rsid w:val="00213813"/>
    <w:rsid w:val="00214701"/>
    <w:rsid w:val="00221A5A"/>
    <w:rsid w:val="002237D6"/>
    <w:rsid w:val="00234823"/>
    <w:rsid w:val="00236F4B"/>
    <w:rsid w:val="002417A4"/>
    <w:rsid w:val="00242BC5"/>
    <w:rsid w:val="002455C4"/>
    <w:rsid w:val="0025159C"/>
    <w:rsid w:val="0025183A"/>
    <w:rsid w:val="00254B26"/>
    <w:rsid w:val="00256EF5"/>
    <w:rsid w:val="0026400C"/>
    <w:rsid w:val="002662D8"/>
    <w:rsid w:val="00267F63"/>
    <w:rsid w:val="002707DE"/>
    <w:rsid w:val="002714B0"/>
    <w:rsid w:val="00276345"/>
    <w:rsid w:val="0028049D"/>
    <w:rsid w:val="002805FF"/>
    <w:rsid w:val="0028063F"/>
    <w:rsid w:val="002876EB"/>
    <w:rsid w:val="0029113C"/>
    <w:rsid w:val="002A0067"/>
    <w:rsid w:val="002A03B9"/>
    <w:rsid w:val="002A083B"/>
    <w:rsid w:val="002A240A"/>
    <w:rsid w:val="002A38BF"/>
    <w:rsid w:val="002A52DF"/>
    <w:rsid w:val="002B0600"/>
    <w:rsid w:val="002B486A"/>
    <w:rsid w:val="002B6366"/>
    <w:rsid w:val="002B7272"/>
    <w:rsid w:val="002C0A51"/>
    <w:rsid w:val="002C21D4"/>
    <w:rsid w:val="002C2F1A"/>
    <w:rsid w:val="002C5AC9"/>
    <w:rsid w:val="002C6A04"/>
    <w:rsid w:val="002D31C8"/>
    <w:rsid w:val="002D4745"/>
    <w:rsid w:val="002D599E"/>
    <w:rsid w:val="002E6134"/>
    <w:rsid w:val="002F439E"/>
    <w:rsid w:val="002F5241"/>
    <w:rsid w:val="00302125"/>
    <w:rsid w:val="00303A1D"/>
    <w:rsid w:val="00304EFC"/>
    <w:rsid w:val="00314FBE"/>
    <w:rsid w:val="003166A2"/>
    <w:rsid w:val="003179F4"/>
    <w:rsid w:val="0032123E"/>
    <w:rsid w:val="00321FE1"/>
    <w:rsid w:val="00322055"/>
    <w:rsid w:val="00331A3E"/>
    <w:rsid w:val="00335A5C"/>
    <w:rsid w:val="00342064"/>
    <w:rsid w:val="003458B4"/>
    <w:rsid w:val="003505E6"/>
    <w:rsid w:val="00350F93"/>
    <w:rsid w:val="00354E2D"/>
    <w:rsid w:val="00361835"/>
    <w:rsid w:val="003728DD"/>
    <w:rsid w:val="00372951"/>
    <w:rsid w:val="00381F8D"/>
    <w:rsid w:val="0038667E"/>
    <w:rsid w:val="00391842"/>
    <w:rsid w:val="00392C42"/>
    <w:rsid w:val="00394353"/>
    <w:rsid w:val="003A336F"/>
    <w:rsid w:val="003A33D8"/>
    <w:rsid w:val="003A4ED6"/>
    <w:rsid w:val="003B1127"/>
    <w:rsid w:val="003B4D19"/>
    <w:rsid w:val="003B5E48"/>
    <w:rsid w:val="003C0374"/>
    <w:rsid w:val="003C6070"/>
    <w:rsid w:val="003D0460"/>
    <w:rsid w:val="003D1954"/>
    <w:rsid w:val="003D1AC1"/>
    <w:rsid w:val="003E0E83"/>
    <w:rsid w:val="003E23F5"/>
    <w:rsid w:val="003E4627"/>
    <w:rsid w:val="003F0B0C"/>
    <w:rsid w:val="003F1DD9"/>
    <w:rsid w:val="003F4210"/>
    <w:rsid w:val="003F45B7"/>
    <w:rsid w:val="003F5601"/>
    <w:rsid w:val="003F7849"/>
    <w:rsid w:val="00401284"/>
    <w:rsid w:val="00403B94"/>
    <w:rsid w:val="0041273B"/>
    <w:rsid w:val="00413773"/>
    <w:rsid w:val="004137FA"/>
    <w:rsid w:val="0042031C"/>
    <w:rsid w:val="0042114D"/>
    <w:rsid w:val="00422733"/>
    <w:rsid w:val="00425C22"/>
    <w:rsid w:val="00426F0A"/>
    <w:rsid w:val="00427A47"/>
    <w:rsid w:val="004309F7"/>
    <w:rsid w:val="00434350"/>
    <w:rsid w:val="0043651B"/>
    <w:rsid w:val="00437316"/>
    <w:rsid w:val="00437F95"/>
    <w:rsid w:val="004428AD"/>
    <w:rsid w:val="0044587B"/>
    <w:rsid w:val="00447F8E"/>
    <w:rsid w:val="00450519"/>
    <w:rsid w:val="00450FF8"/>
    <w:rsid w:val="00456AB6"/>
    <w:rsid w:val="00462F2F"/>
    <w:rsid w:val="004648F6"/>
    <w:rsid w:val="00472934"/>
    <w:rsid w:val="00472963"/>
    <w:rsid w:val="00482035"/>
    <w:rsid w:val="00485935"/>
    <w:rsid w:val="004951C7"/>
    <w:rsid w:val="00496081"/>
    <w:rsid w:val="004977FA"/>
    <w:rsid w:val="004A2263"/>
    <w:rsid w:val="004A4966"/>
    <w:rsid w:val="004A574C"/>
    <w:rsid w:val="004B0490"/>
    <w:rsid w:val="004B274C"/>
    <w:rsid w:val="004B39A0"/>
    <w:rsid w:val="004B3D0F"/>
    <w:rsid w:val="004B4971"/>
    <w:rsid w:val="004C104C"/>
    <w:rsid w:val="004C1300"/>
    <w:rsid w:val="004C3E49"/>
    <w:rsid w:val="004D48FA"/>
    <w:rsid w:val="004D600B"/>
    <w:rsid w:val="004D7935"/>
    <w:rsid w:val="004E006D"/>
    <w:rsid w:val="004E0654"/>
    <w:rsid w:val="004E2BF4"/>
    <w:rsid w:val="004E31D2"/>
    <w:rsid w:val="004E6101"/>
    <w:rsid w:val="004E6509"/>
    <w:rsid w:val="004E7152"/>
    <w:rsid w:val="004F3C57"/>
    <w:rsid w:val="004F3EBF"/>
    <w:rsid w:val="004F50D5"/>
    <w:rsid w:val="004F5B61"/>
    <w:rsid w:val="0050025B"/>
    <w:rsid w:val="00501433"/>
    <w:rsid w:val="0050510A"/>
    <w:rsid w:val="005061A8"/>
    <w:rsid w:val="00507218"/>
    <w:rsid w:val="00507657"/>
    <w:rsid w:val="00510337"/>
    <w:rsid w:val="00513D7A"/>
    <w:rsid w:val="005165D1"/>
    <w:rsid w:val="00525E8A"/>
    <w:rsid w:val="005270E0"/>
    <w:rsid w:val="00534A25"/>
    <w:rsid w:val="00534EE0"/>
    <w:rsid w:val="0053700C"/>
    <w:rsid w:val="00542A80"/>
    <w:rsid w:val="0054403A"/>
    <w:rsid w:val="005446EA"/>
    <w:rsid w:val="00544FA6"/>
    <w:rsid w:val="00544FDF"/>
    <w:rsid w:val="005456B4"/>
    <w:rsid w:val="00556FCC"/>
    <w:rsid w:val="0056007A"/>
    <w:rsid w:val="005615C3"/>
    <w:rsid w:val="00566C88"/>
    <w:rsid w:val="00576104"/>
    <w:rsid w:val="00577CA2"/>
    <w:rsid w:val="00581A7C"/>
    <w:rsid w:val="00583FEE"/>
    <w:rsid w:val="005847FD"/>
    <w:rsid w:val="00592D6A"/>
    <w:rsid w:val="00593EDC"/>
    <w:rsid w:val="00597C79"/>
    <w:rsid w:val="005A2C0C"/>
    <w:rsid w:val="005B0227"/>
    <w:rsid w:val="005B27AE"/>
    <w:rsid w:val="005B29E4"/>
    <w:rsid w:val="005B33F2"/>
    <w:rsid w:val="005C0EDC"/>
    <w:rsid w:val="005C294E"/>
    <w:rsid w:val="005C4110"/>
    <w:rsid w:val="005C6A20"/>
    <w:rsid w:val="005D1CE5"/>
    <w:rsid w:val="005D30E5"/>
    <w:rsid w:val="005D65BD"/>
    <w:rsid w:val="005D7F1F"/>
    <w:rsid w:val="005E3C10"/>
    <w:rsid w:val="005E4008"/>
    <w:rsid w:val="005E7B67"/>
    <w:rsid w:val="005E7C03"/>
    <w:rsid w:val="005F124A"/>
    <w:rsid w:val="005F449C"/>
    <w:rsid w:val="005F4F8A"/>
    <w:rsid w:val="005F64C5"/>
    <w:rsid w:val="005F7EAC"/>
    <w:rsid w:val="00601BF9"/>
    <w:rsid w:val="006036D9"/>
    <w:rsid w:val="006164B6"/>
    <w:rsid w:val="00621FED"/>
    <w:rsid w:val="0062317B"/>
    <w:rsid w:val="0062661A"/>
    <w:rsid w:val="006315E0"/>
    <w:rsid w:val="00631AA5"/>
    <w:rsid w:val="00634320"/>
    <w:rsid w:val="00642655"/>
    <w:rsid w:val="00643273"/>
    <w:rsid w:val="0065506A"/>
    <w:rsid w:val="00657A8E"/>
    <w:rsid w:val="00661C60"/>
    <w:rsid w:val="00662BA4"/>
    <w:rsid w:val="0066496B"/>
    <w:rsid w:val="00671AB7"/>
    <w:rsid w:val="00675407"/>
    <w:rsid w:val="00676FF5"/>
    <w:rsid w:val="00677A98"/>
    <w:rsid w:val="00677F8C"/>
    <w:rsid w:val="0068054A"/>
    <w:rsid w:val="0068082E"/>
    <w:rsid w:val="00680B38"/>
    <w:rsid w:val="0068200F"/>
    <w:rsid w:val="00684130"/>
    <w:rsid w:val="00685EC7"/>
    <w:rsid w:val="0068626B"/>
    <w:rsid w:val="006867A6"/>
    <w:rsid w:val="00691562"/>
    <w:rsid w:val="006A3CE2"/>
    <w:rsid w:val="006A48CE"/>
    <w:rsid w:val="006A555E"/>
    <w:rsid w:val="006B020E"/>
    <w:rsid w:val="006B0811"/>
    <w:rsid w:val="006B2D7F"/>
    <w:rsid w:val="006B4B67"/>
    <w:rsid w:val="006B668E"/>
    <w:rsid w:val="006B6709"/>
    <w:rsid w:val="006C0E3D"/>
    <w:rsid w:val="006C2F9C"/>
    <w:rsid w:val="006C4DC9"/>
    <w:rsid w:val="006D055B"/>
    <w:rsid w:val="006D28B2"/>
    <w:rsid w:val="006D792F"/>
    <w:rsid w:val="006E7AFA"/>
    <w:rsid w:val="006F289D"/>
    <w:rsid w:val="006F2F90"/>
    <w:rsid w:val="006F3D10"/>
    <w:rsid w:val="006F4414"/>
    <w:rsid w:val="00704FB4"/>
    <w:rsid w:val="00705883"/>
    <w:rsid w:val="00705A77"/>
    <w:rsid w:val="00705CE7"/>
    <w:rsid w:val="0071137A"/>
    <w:rsid w:val="0071224C"/>
    <w:rsid w:val="00716ABE"/>
    <w:rsid w:val="00717C6E"/>
    <w:rsid w:val="00721205"/>
    <w:rsid w:val="0072579C"/>
    <w:rsid w:val="007267EF"/>
    <w:rsid w:val="0074031A"/>
    <w:rsid w:val="00740BE1"/>
    <w:rsid w:val="00742314"/>
    <w:rsid w:val="00742CCC"/>
    <w:rsid w:val="00743DCA"/>
    <w:rsid w:val="0075644E"/>
    <w:rsid w:val="00757658"/>
    <w:rsid w:val="00763909"/>
    <w:rsid w:val="00764A98"/>
    <w:rsid w:val="007662A8"/>
    <w:rsid w:val="00770E36"/>
    <w:rsid w:val="00785F8B"/>
    <w:rsid w:val="00785FE7"/>
    <w:rsid w:val="00792E59"/>
    <w:rsid w:val="00793B51"/>
    <w:rsid w:val="007A54D2"/>
    <w:rsid w:val="007A6967"/>
    <w:rsid w:val="007A7B98"/>
    <w:rsid w:val="007B1BC4"/>
    <w:rsid w:val="007C143C"/>
    <w:rsid w:val="007C1EAB"/>
    <w:rsid w:val="007C3A2B"/>
    <w:rsid w:val="007C72F6"/>
    <w:rsid w:val="007C7C02"/>
    <w:rsid w:val="007F392D"/>
    <w:rsid w:val="007F739A"/>
    <w:rsid w:val="0080005F"/>
    <w:rsid w:val="008009F6"/>
    <w:rsid w:val="008029E5"/>
    <w:rsid w:val="008103EA"/>
    <w:rsid w:val="008107E3"/>
    <w:rsid w:val="00813CD6"/>
    <w:rsid w:val="0081482C"/>
    <w:rsid w:val="0081522E"/>
    <w:rsid w:val="00817CE2"/>
    <w:rsid w:val="00817FCB"/>
    <w:rsid w:val="00824AE3"/>
    <w:rsid w:val="0082716E"/>
    <w:rsid w:val="00831555"/>
    <w:rsid w:val="00832572"/>
    <w:rsid w:val="008332FD"/>
    <w:rsid w:val="00833522"/>
    <w:rsid w:val="0083571C"/>
    <w:rsid w:val="00836100"/>
    <w:rsid w:val="008402D0"/>
    <w:rsid w:val="00840730"/>
    <w:rsid w:val="00840813"/>
    <w:rsid w:val="0084264D"/>
    <w:rsid w:val="00842E98"/>
    <w:rsid w:val="0084335D"/>
    <w:rsid w:val="00851191"/>
    <w:rsid w:val="008523A5"/>
    <w:rsid w:val="008544B7"/>
    <w:rsid w:val="0085778F"/>
    <w:rsid w:val="00861858"/>
    <w:rsid w:val="0086426E"/>
    <w:rsid w:val="0086743A"/>
    <w:rsid w:val="00873749"/>
    <w:rsid w:val="008750D8"/>
    <w:rsid w:val="008755B4"/>
    <w:rsid w:val="00875832"/>
    <w:rsid w:val="008769EC"/>
    <w:rsid w:val="008802C8"/>
    <w:rsid w:val="00881589"/>
    <w:rsid w:val="00885E10"/>
    <w:rsid w:val="00890C30"/>
    <w:rsid w:val="0089130A"/>
    <w:rsid w:val="00892C9F"/>
    <w:rsid w:val="00894ECA"/>
    <w:rsid w:val="008A0826"/>
    <w:rsid w:val="008A094C"/>
    <w:rsid w:val="008A12DB"/>
    <w:rsid w:val="008A3B5C"/>
    <w:rsid w:val="008A6B89"/>
    <w:rsid w:val="008A73CB"/>
    <w:rsid w:val="008B273F"/>
    <w:rsid w:val="008B6FCA"/>
    <w:rsid w:val="008C70B0"/>
    <w:rsid w:val="008D2318"/>
    <w:rsid w:val="008E2D03"/>
    <w:rsid w:val="008E2D6D"/>
    <w:rsid w:val="008E4D57"/>
    <w:rsid w:val="008F195C"/>
    <w:rsid w:val="008F248C"/>
    <w:rsid w:val="008F3039"/>
    <w:rsid w:val="008F57AC"/>
    <w:rsid w:val="008F5D9D"/>
    <w:rsid w:val="008F737E"/>
    <w:rsid w:val="009012EC"/>
    <w:rsid w:val="009030A7"/>
    <w:rsid w:val="00903496"/>
    <w:rsid w:val="009116A8"/>
    <w:rsid w:val="009204F3"/>
    <w:rsid w:val="00922109"/>
    <w:rsid w:val="00924348"/>
    <w:rsid w:val="00924372"/>
    <w:rsid w:val="00924F04"/>
    <w:rsid w:val="00927116"/>
    <w:rsid w:val="009271B9"/>
    <w:rsid w:val="00941B38"/>
    <w:rsid w:val="009437B8"/>
    <w:rsid w:val="00945489"/>
    <w:rsid w:val="00953CFE"/>
    <w:rsid w:val="009606B5"/>
    <w:rsid w:val="009640B4"/>
    <w:rsid w:val="0096465F"/>
    <w:rsid w:val="00964705"/>
    <w:rsid w:val="00966890"/>
    <w:rsid w:val="00967A57"/>
    <w:rsid w:val="0097199A"/>
    <w:rsid w:val="00973443"/>
    <w:rsid w:val="00974003"/>
    <w:rsid w:val="00975D0D"/>
    <w:rsid w:val="00975E7B"/>
    <w:rsid w:val="009767FC"/>
    <w:rsid w:val="00981E5C"/>
    <w:rsid w:val="00982F96"/>
    <w:rsid w:val="009835B7"/>
    <w:rsid w:val="009871C8"/>
    <w:rsid w:val="009921D9"/>
    <w:rsid w:val="0099371F"/>
    <w:rsid w:val="009A0AAE"/>
    <w:rsid w:val="009A4558"/>
    <w:rsid w:val="009A63DD"/>
    <w:rsid w:val="009A6D71"/>
    <w:rsid w:val="009B06A1"/>
    <w:rsid w:val="009B1A76"/>
    <w:rsid w:val="009B2E11"/>
    <w:rsid w:val="009B3138"/>
    <w:rsid w:val="009B4BAD"/>
    <w:rsid w:val="009C41B8"/>
    <w:rsid w:val="009C4244"/>
    <w:rsid w:val="009C6497"/>
    <w:rsid w:val="009D1C6C"/>
    <w:rsid w:val="009D2C12"/>
    <w:rsid w:val="009D3559"/>
    <w:rsid w:val="009D4B38"/>
    <w:rsid w:val="009D550D"/>
    <w:rsid w:val="009E6DBD"/>
    <w:rsid w:val="009F3918"/>
    <w:rsid w:val="009F539C"/>
    <w:rsid w:val="009F779F"/>
    <w:rsid w:val="00A022E7"/>
    <w:rsid w:val="00A03121"/>
    <w:rsid w:val="00A05B22"/>
    <w:rsid w:val="00A07AA6"/>
    <w:rsid w:val="00A14711"/>
    <w:rsid w:val="00A14CCD"/>
    <w:rsid w:val="00A17E51"/>
    <w:rsid w:val="00A30D44"/>
    <w:rsid w:val="00A33719"/>
    <w:rsid w:val="00A346C9"/>
    <w:rsid w:val="00A3679B"/>
    <w:rsid w:val="00A40884"/>
    <w:rsid w:val="00A4602C"/>
    <w:rsid w:val="00A4785A"/>
    <w:rsid w:val="00A5250D"/>
    <w:rsid w:val="00A57186"/>
    <w:rsid w:val="00A62116"/>
    <w:rsid w:val="00A648FC"/>
    <w:rsid w:val="00A65D83"/>
    <w:rsid w:val="00A66D98"/>
    <w:rsid w:val="00A67BF6"/>
    <w:rsid w:val="00A72977"/>
    <w:rsid w:val="00A73C4C"/>
    <w:rsid w:val="00A74985"/>
    <w:rsid w:val="00A7575B"/>
    <w:rsid w:val="00A80149"/>
    <w:rsid w:val="00A8281B"/>
    <w:rsid w:val="00A87C32"/>
    <w:rsid w:val="00A90C50"/>
    <w:rsid w:val="00A948DC"/>
    <w:rsid w:val="00A971E1"/>
    <w:rsid w:val="00AA3642"/>
    <w:rsid w:val="00AA4AF9"/>
    <w:rsid w:val="00AA5E12"/>
    <w:rsid w:val="00AA75EC"/>
    <w:rsid w:val="00AA789A"/>
    <w:rsid w:val="00AB3807"/>
    <w:rsid w:val="00AB43E6"/>
    <w:rsid w:val="00AB4AEB"/>
    <w:rsid w:val="00AC30FA"/>
    <w:rsid w:val="00AC4F53"/>
    <w:rsid w:val="00AC60E6"/>
    <w:rsid w:val="00AD10B6"/>
    <w:rsid w:val="00AE17DB"/>
    <w:rsid w:val="00AE197A"/>
    <w:rsid w:val="00AE4B31"/>
    <w:rsid w:val="00AE7253"/>
    <w:rsid w:val="00AF1712"/>
    <w:rsid w:val="00AF4460"/>
    <w:rsid w:val="00B052F0"/>
    <w:rsid w:val="00B10AC4"/>
    <w:rsid w:val="00B1234D"/>
    <w:rsid w:val="00B12EE1"/>
    <w:rsid w:val="00B14998"/>
    <w:rsid w:val="00B218FE"/>
    <w:rsid w:val="00B231B6"/>
    <w:rsid w:val="00B2486C"/>
    <w:rsid w:val="00B27940"/>
    <w:rsid w:val="00B31C14"/>
    <w:rsid w:val="00B33FA6"/>
    <w:rsid w:val="00B3519C"/>
    <w:rsid w:val="00B35301"/>
    <w:rsid w:val="00B35389"/>
    <w:rsid w:val="00B35A21"/>
    <w:rsid w:val="00B36C18"/>
    <w:rsid w:val="00B47255"/>
    <w:rsid w:val="00B51BCF"/>
    <w:rsid w:val="00B52319"/>
    <w:rsid w:val="00B56E48"/>
    <w:rsid w:val="00B64B81"/>
    <w:rsid w:val="00B6523F"/>
    <w:rsid w:val="00B67C7F"/>
    <w:rsid w:val="00B71DF5"/>
    <w:rsid w:val="00B74023"/>
    <w:rsid w:val="00B76B2A"/>
    <w:rsid w:val="00B76F74"/>
    <w:rsid w:val="00B85B55"/>
    <w:rsid w:val="00B87A00"/>
    <w:rsid w:val="00B92451"/>
    <w:rsid w:val="00B942E3"/>
    <w:rsid w:val="00B9484E"/>
    <w:rsid w:val="00B95996"/>
    <w:rsid w:val="00B96B96"/>
    <w:rsid w:val="00BA74E0"/>
    <w:rsid w:val="00BA7A61"/>
    <w:rsid w:val="00BB33B2"/>
    <w:rsid w:val="00BB4E00"/>
    <w:rsid w:val="00BC3102"/>
    <w:rsid w:val="00BC414B"/>
    <w:rsid w:val="00BC4C4A"/>
    <w:rsid w:val="00BC6F36"/>
    <w:rsid w:val="00BD09E9"/>
    <w:rsid w:val="00BE0B0F"/>
    <w:rsid w:val="00BE2A77"/>
    <w:rsid w:val="00BE3EBE"/>
    <w:rsid w:val="00BE4BD1"/>
    <w:rsid w:val="00BE50E0"/>
    <w:rsid w:val="00BE68BD"/>
    <w:rsid w:val="00BE6B7E"/>
    <w:rsid w:val="00C0222D"/>
    <w:rsid w:val="00C12886"/>
    <w:rsid w:val="00C14A5A"/>
    <w:rsid w:val="00C230C7"/>
    <w:rsid w:val="00C2348F"/>
    <w:rsid w:val="00C246C6"/>
    <w:rsid w:val="00C27C8A"/>
    <w:rsid w:val="00C31953"/>
    <w:rsid w:val="00C332F6"/>
    <w:rsid w:val="00C346E1"/>
    <w:rsid w:val="00C35D49"/>
    <w:rsid w:val="00C40672"/>
    <w:rsid w:val="00C42991"/>
    <w:rsid w:val="00C44993"/>
    <w:rsid w:val="00C52492"/>
    <w:rsid w:val="00C60412"/>
    <w:rsid w:val="00C70EFF"/>
    <w:rsid w:val="00C77AC6"/>
    <w:rsid w:val="00C81028"/>
    <w:rsid w:val="00C85569"/>
    <w:rsid w:val="00C8609F"/>
    <w:rsid w:val="00C90007"/>
    <w:rsid w:val="00C93669"/>
    <w:rsid w:val="00CA0F1A"/>
    <w:rsid w:val="00CA11D9"/>
    <w:rsid w:val="00CA11E4"/>
    <w:rsid w:val="00CA48F6"/>
    <w:rsid w:val="00CA55F0"/>
    <w:rsid w:val="00CA78BF"/>
    <w:rsid w:val="00CB3D80"/>
    <w:rsid w:val="00CB7304"/>
    <w:rsid w:val="00CC0079"/>
    <w:rsid w:val="00CC356F"/>
    <w:rsid w:val="00CC78B3"/>
    <w:rsid w:val="00CD7709"/>
    <w:rsid w:val="00CE54FA"/>
    <w:rsid w:val="00CE7F1A"/>
    <w:rsid w:val="00CF02F3"/>
    <w:rsid w:val="00CF49A1"/>
    <w:rsid w:val="00CF594E"/>
    <w:rsid w:val="00D01A68"/>
    <w:rsid w:val="00D0672C"/>
    <w:rsid w:val="00D075EC"/>
    <w:rsid w:val="00D1113C"/>
    <w:rsid w:val="00D14779"/>
    <w:rsid w:val="00D1718E"/>
    <w:rsid w:val="00D176D8"/>
    <w:rsid w:val="00D2316F"/>
    <w:rsid w:val="00D242F4"/>
    <w:rsid w:val="00D26CAF"/>
    <w:rsid w:val="00D26E46"/>
    <w:rsid w:val="00D27D9B"/>
    <w:rsid w:val="00D36000"/>
    <w:rsid w:val="00D367D4"/>
    <w:rsid w:val="00D408C0"/>
    <w:rsid w:val="00D46EDA"/>
    <w:rsid w:val="00D5059E"/>
    <w:rsid w:val="00D50608"/>
    <w:rsid w:val="00D52B5C"/>
    <w:rsid w:val="00D56399"/>
    <w:rsid w:val="00D606AD"/>
    <w:rsid w:val="00D6502D"/>
    <w:rsid w:val="00D74960"/>
    <w:rsid w:val="00D74E38"/>
    <w:rsid w:val="00D77ABB"/>
    <w:rsid w:val="00D82060"/>
    <w:rsid w:val="00D85623"/>
    <w:rsid w:val="00D9149E"/>
    <w:rsid w:val="00D9283C"/>
    <w:rsid w:val="00D95661"/>
    <w:rsid w:val="00D9568B"/>
    <w:rsid w:val="00DA1805"/>
    <w:rsid w:val="00DA26BF"/>
    <w:rsid w:val="00DA5F26"/>
    <w:rsid w:val="00DB41F5"/>
    <w:rsid w:val="00DB594F"/>
    <w:rsid w:val="00DB67F4"/>
    <w:rsid w:val="00DB7146"/>
    <w:rsid w:val="00DC0458"/>
    <w:rsid w:val="00DC29C9"/>
    <w:rsid w:val="00DC761D"/>
    <w:rsid w:val="00DD56ED"/>
    <w:rsid w:val="00DD6FC9"/>
    <w:rsid w:val="00DE3152"/>
    <w:rsid w:val="00DE3E9D"/>
    <w:rsid w:val="00DE5CE6"/>
    <w:rsid w:val="00DF1A8A"/>
    <w:rsid w:val="00DF4E74"/>
    <w:rsid w:val="00DF6071"/>
    <w:rsid w:val="00DF7D02"/>
    <w:rsid w:val="00E00F84"/>
    <w:rsid w:val="00E023DE"/>
    <w:rsid w:val="00E07F5A"/>
    <w:rsid w:val="00E131D6"/>
    <w:rsid w:val="00E15043"/>
    <w:rsid w:val="00E248A0"/>
    <w:rsid w:val="00E25295"/>
    <w:rsid w:val="00E31502"/>
    <w:rsid w:val="00E31E71"/>
    <w:rsid w:val="00E34084"/>
    <w:rsid w:val="00E35140"/>
    <w:rsid w:val="00E35837"/>
    <w:rsid w:val="00E375FB"/>
    <w:rsid w:val="00E40CF7"/>
    <w:rsid w:val="00E44582"/>
    <w:rsid w:val="00E51CA7"/>
    <w:rsid w:val="00E55B71"/>
    <w:rsid w:val="00E55F43"/>
    <w:rsid w:val="00E57C18"/>
    <w:rsid w:val="00E63ED6"/>
    <w:rsid w:val="00E64E01"/>
    <w:rsid w:val="00E65092"/>
    <w:rsid w:val="00E66E7D"/>
    <w:rsid w:val="00E70E45"/>
    <w:rsid w:val="00E73247"/>
    <w:rsid w:val="00E8291C"/>
    <w:rsid w:val="00E834AE"/>
    <w:rsid w:val="00E83771"/>
    <w:rsid w:val="00E84BD2"/>
    <w:rsid w:val="00E93ACF"/>
    <w:rsid w:val="00E93F62"/>
    <w:rsid w:val="00E953B4"/>
    <w:rsid w:val="00EA4844"/>
    <w:rsid w:val="00EA61A6"/>
    <w:rsid w:val="00EB0695"/>
    <w:rsid w:val="00EB2CCC"/>
    <w:rsid w:val="00EB2DDA"/>
    <w:rsid w:val="00EB55F0"/>
    <w:rsid w:val="00EC13E4"/>
    <w:rsid w:val="00EC1B91"/>
    <w:rsid w:val="00EC48C7"/>
    <w:rsid w:val="00ED483F"/>
    <w:rsid w:val="00ED73EA"/>
    <w:rsid w:val="00EE3299"/>
    <w:rsid w:val="00EE3C30"/>
    <w:rsid w:val="00F00FB1"/>
    <w:rsid w:val="00F013C9"/>
    <w:rsid w:val="00F02DE7"/>
    <w:rsid w:val="00F0516F"/>
    <w:rsid w:val="00F05CFC"/>
    <w:rsid w:val="00F156C7"/>
    <w:rsid w:val="00F16DB6"/>
    <w:rsid w:val="00F21C3D"/>
    <w:rsid w:val="00F23934"/>
    <w:rsid w:val="00F274E9"/>
    <w:rsid w:val="00F27A0F"/>
    <w:rsid w:val="00F30C33"/>
    <w:rsid w:val="00F34B57"/>
    <w:rsid w:val="00F3511C"/>
    <w:rsid w:val="00F35425"/>
    <w:rsid w:val="00F35A15"/>
    <w:rsid w:val="00F3676C"/>
    <w:rsid w:val="00F523C2"/>
    <w:rsid w:val="00F547C2"/>
    <w:rsid w:val="00F62BC9"/>
    <w:rsid w:val="00F63504"/>
    <w:rsid w:val="00F65F70"/>
    <w:rsid w:val="00F67E67"/>
    <w:rsid w:val="00F71FB2"/>
    <w:rsid w:val="00F73BEE"/>
    <w:rsid w:val="00F744CC"/>
    <w:rsid w:val="00F753EA"/>
    <w:rsid w:val="00F76F57"/>
    <w:rsid w:val="00F77269"/>
    <w:rsid w:val="00F80E3B"/>
    <w:rsid w:val="00F82BE2"/>
    <w:rsid w:val="00F83C66"/>
    <w:rsid w:val="00F84B9A"/>
    <w:rsid w:val="00F87DE7"/>
    <w:rsid w:val="00F93705"/>
    <w:rsid w:val="00F938B0"/>
    <w:rsid w:val="00F94C64"/>
    <w:rsid w:val="00F94F95"/>
    <w:rsid w:val="00F97EBF"/>
    <w:rsid w:val="00FA0DBF"/>
    <w:rsid w:val="00FA2018"/>
    <w:rsid w:val="00FB38CA"/>
    <w:rsid w:val="00FB3EFC"/>
    <w:rsid w:val="00FB5140"/>
    <w:rsid w:val="00FC36EF"/>
    <w:rsid w:val="00FC36FF"/>
    <w:rsid w:val="00FC5DF2"/>
    <w:rsid w:val="00FC6E44"/>
    <w:rsid w:val="00FD02AA"/>
    <w:rsid w:val="00FD747F"/>
    <w:rsid w:val="00FE24E1"/>
    <w:rsid w:val="00FE277E"/>
    <w:rsid w:val="00FF32DC"/>
    <w:rsid w:val="00FF3EA9"/>
    <w:rsid w:val="01181DCD"/>
    <w:rsid w:val="012D7AB4"/>
    <w:rsid w:val="01AD0659"/>
    <w:rsid w:val="021878AE"/>
    <w:rsid w:val="022B0B4A"/>
    <w:rsid w:val="032B7247"/>
    <w:rsid w:val="041549A0"/>
    <w:rsid w:val="04395182"/>
    <w:rsid w:val="04953BB1"/>
    <w:rsid w:val="04C17292"/>
    <w:rsid w:val="053B2ED6"/>
    <w:rsid w:val="054F3164"/>
    <w:rsid w:val="056F4871"/>
    <w:rsid w:val="05DA24FF"/>
    <w:rsid w:val="060A6227"/>
    <w:rsid w:val="06574355"/>
    <w:rsid w:val="066038B4"/>
    <w:rsid w:val="066C450F"/>
    <w:rsid w:val="07330236"/>
    <w:rsid w:val="078849B6"/>
    <w:rsid w:val="07DE1E8E"/>
    <w:rsid w:val="08903E99"/>
    <w:rsid w:val="08BC64C1"/>
    <w:rsid w:val="08E0757E"/>
    <w:rsid w:val="08EA46E6"/>
    <w:rsid w:val="09C01850"/>
    <w:rsid w:val="09DE1F67"/>
    <w:rsid w:val="09F24790"/>
    <w:rsid w:val="0A244656"/>
    <w:rsid w:val="0A30689A"/>
    <w:rsid w:val="0A9C6D5B"/>
    <w:rsid w:val="0B3B3034"/>
    <w:rsid w:val="0B6222A8"/>
    <w:rsid w:val="0B973203"/>
    <w:rsid w:val="0C8A6309"/>
    <w:rsid w:val="0CB346C4"/>
    <w:rsid w:val="0CB8571E"/>
    <w:rsid w:val="0CFF0CEE"/>
    <w:rsid w:val="0ECE0625"/>
    <w:rsid w:val="0EDA096A"/>
    <w:rsid w:val="0EF50DD1"/>
    <w:rsid w:val="0F211616"/>
    <w:rsid w:val="0F2231F7"/>
    <w:rsid w:val="0F4D65B4"/>
    <w:rsid w:val="10057AA5"/>
    <w:rsid w:val="100C1355"/>
    <w:rsid w:val="10372672"/>
    <w:rsid w:val="107776C6"/>
    <w:rsid w:val="10B60AD8"/>
    <w:rsid w:val="10FF64FD"/>
    <w:rsid w:val="111F3F3B"/>
    <w:rsid w:val="113778BA"/>
    <w:rsid w:val="11787A8D"/>
    <w:rsid w:val="11E415A2"/>
    <w:rsid w:val="11EC67FE"/>
    <w:rsid w:val="1205299A"/>
    <w:rsid w:val="13210EA3"/>
    <w:rsid w:val="1375779C"/>
    <w:rsid w:val="137F3202"/>
    <w:rsid w:val="138C21BB"/>
    <w:rsid w:val="13CD109C"/>
    <w:rsid w:val="13E52DFE"/>
    <w:rsid w:val="14D513B2"/>
    <w:rsid w:val="157326CE"/>
    <w:rsid w:val="15E02620"/>
    <w:rsid w:val="163F360D"/>
    <w:rsid w:val="164D57CF"/>
    <w:rsid w:val="16A02225"/>
    <w:rsid w:val="16E007F8"/>
    <w:rsid w:val="17255DC0"/>
    <w:rsid w:val="17740695"/>
    <w:rsid w:val="17B61B5C"/>
    <w:rsid w:val="18271540"/>
    <w:rsid w:val="18461388"/>
    <w:rsid w:val="194E3898"/>
    <w:rsid w:val="197020FA"/>
    <w:rsid w:val="19BE2174"/>
    <w:rsid w:val="1B3516BB"/>
    <w:rsid w:val="1C23573E"/>
    <w:rsid w:val="1D1F324E"/>
    <w:rsid w:val="1D3C1779"/>
    <w:rsid w:val="1E5C7BBE"/>
    <w:rsid w:val="1E6647E0"/>
    <w:rsid w:val="1F3450BC"/>
    <w:rsid w:val="1F351193"/>
    <w:rsid w:val="1F734994"/>
    <w:rsid w:val="1F8A318C"/>
    <w:rsid w:val="21314381"/>
    <w:rsid w:val="218F5269"/>
    <w:rsid w:val="219D6245"/>
    <w:rsid w:val="21FA1916"/>
    <w:rsid w:val="228F4BD0"/>
    <w:rsid w:val="236E298F"/>
    <w:rsid w:val="241934DD"/>
    <w:rsid w:val="246E4960"/>
    <w:rsid w:val="2514246D"/>
    <w:rsid w:val="257668C7"/>
    <w:rsid w:val="258F37B8"/>
    <w:rsid w:val="25CF6C4D"/>
    <w:rsid w:val="25D30649"/>
    <w:rsid w:val="25FE4777"/>
    <w:rsid w:val="269140B4"/>
    <w:rsid w:val="2694399F"/>
    <w:rsid w:val="26B61B06"/>
    <w:rsid w:val="26E95402"/>
    <w:rsid w:val="276731A4"/>
    <w:rsid w:val="277A1A1E"/>
    <w:rsid w:val="27AC2DDF"/>
    <w:rsid w:val="283B76A9"/>
    <w:rsid w:val="28EE1D72"/>
    <w:rsid w:val="2A090264"/>
    <w:rsid w:val="2ADC629A"/>
    <w:rsid w:val="2AE572E4"/>
    <w:rsid w:val="2B0B319B"/>
    <w:rsid w:val="2B5A0FB6"/>
    <w:rsid w:val="2BBA7494"/>
    <w:rsid w:val="2CD64C48"/>
    <w:rsid w:val="2D0644DA"/>
    <w:rsid w:val="2D0977DA"/>
    <w:rsid w:val="2D597071"/>
    <w:rsid w:val="2D7D646E"/>
    <w:rsid w:val="2E3D785D"/>
    <w:rsid w:val="2EAE1B1A"/>
    <w:rsid w:val="2F0D5813"/>
    <w:rsid w:val="2F5D6AA1"/>
    <w:rsid w:val="2FB65960"/>
    <w:rsid w:val="30606DB8"/>
    <w:rsid w:val="31084949"/>
    <w:rsid w:val="31413604"/>
    <w:rsid w:val="318F1BB6"/>
    <w:rsid w:val="321A5CA9"/>
    <w:rsid w:val="334D1242"/>
    <w:rsid w:val="33560892"/>
    <w:rsid w:val="336248AF"/>
    <w:rsid w:val="33724231"/>
    <w:rsid w:val="35B54F0E"/>
    <w:rsid w:val="35E2477C"/>
    <w:rsid w:val="37564BC7"/>
    <w:rsid w:val="37583514"/>
    <w:rsid w:val="37943C83"/>
    <w:rsid w:val="379548EA"/>
    <w:rsid w:val="380006D6"/>
    <w:rsid w:val="38A37B56"/>
    <w:rsid w:val="3921222B"/>
    <w:rsid w:val="395A6870"/>
    <w:rsid w:val="397517F5"/>
    <w:rsid w:val="399825B8"/>
    <w:rsid w:val="39D609DE"/>
    <w:rsid w:val="3A2D3888"/>
    <w:rsid w:val="3A3A687E"/>
    <w:rsid w:val="3AA25BD1"/>
    <w:rsid w:val="3AD37F93"/>
    <w:rsid w:val="3BB3329E"/>
    <w:rsid w:val="3BF27EF9"/>
    <w:rsid w:val="3C6717FE"/>
    <w:rsid w:val="3CA70A82"/>
    <w:rsid w:val="3CB90051"/>
    <w:rsid w:val="3DE5637E"/>
    <w:rsid w:val="3E520D5D"/>
    <w:rsid w:val="3FC503C2"/>
    <w:rsid w:val="3FD90C99"/>
    <w:rsid w:val="40DA0630"/>
    <w:rsid w:val="40F44454"/>
    <w:rsid w:val="41F14792"/>
    <w:rsid w:val="4221453E"/>
    <w:rsid w:val="43342175"/>
    <w:rsid w:val="44413902"/>
    <w:rsid w:val="44552D3C"/>
    <w:rsid w:val="446936DA"/>
    <w:rsid w:val="44923226"/>
    <w:rsid w:val="450D39EA"/>
    <w:rsid w:val="4567734F"/>
    <w:rsid w:val="45A905C2"/>
    <w:rsid w:val="45D0526F"/>
    <w:rsid w:val="460F5205"/>
    <w:rsid w:val="46C35242"/>
    <w:rsid w:val="46EC5B54"/>
    <w:rsid w:val="47A83F06"/>
    <w:rsid w:val="47B7035C"/>
    <w:rsid w:val="47CB2E3D"/>
    <w:rsid w:val="47D3276E"/>
    <w:rsid w:val="47D73D10"/>
    <w:rsid w:val="4811529E"/>
    <w:rsid w:val="487D65B5"/>
    <w:rsid w:val="48C669E0"/>
    <w:rsid w:val="48CE2008"/>
    <w:rsid w:val="494B2699"/>
    <w:rsid w:val="49C0379C"/>
    <w:rsid w:val="49C13FC2"/>
    <w:rsid w:val="4AF45CCA"/>
    <w:rsid w:val="4BEE668E"/>
    <w:rsid w:val="4CA2706D"/>
    <w:rsid w:val="4CA82C5D"/>
    <w:rsid w:val="4D4748EA"/>
    <w:rsid w:val="4DA63E43"/>
    <w:rsid w:val="4DD46953"/>
    <w:rsid w:val="4DE06CD2"/>
    <w:rsid w:val="4E12721C"/>
    <w:rsid w:val="4E492FAA"/>
    <w:rsid w:val="4EEB543A"/>
    <w:rsid w:val="4F3856A8"/>
    <w:rsid w:val="4F575C1F"/>
    <w:rsid w:val="4F6B2994"/>
    <w:rsid w:val="4FFA70A6"/>
    <w:rsid w:val="50D41455"/>
    <w:rsid w:val="50FB334F"/>
    <w:rsid w:val="518400D4"/>
    <w:rsid w:val="51F56D2A"/>
    <w:rsid w:val="524944BF"/>
    <w:rsid w:val="529F5F6E"/>
    <w:rsid w:val="52BD415C"/>
    <w:rsid w:val="53D922E0"/>
    <w:rsid w:val="54716079"/>
    <w:rsid w:val="54954FAC"/>
    <w:rsid w:val="55562C3C"/>
    <w:rsid w:val="561A2529"/>
    <w:rsid w:val="56AF29AA"/>
    <w:rsid w:val="58542175"/>
    <w:rsid w:val="588B3219"/>
    <w:rsid w:val="58EF6EC4"/>
    <w:rsid w:val="58FC767E"/>
    <w:rsid w:val="590A02BA"/>
    <w:rsid w:val="591F7F97"/>
    <w:rsid w:val="59760976"/>
    <w:rsid w:val="597E1D61"/>
    <w:rsid w:val="59BB6D94"/>
    <w:rsid w:val="59E720BC"/>
    <w:rsid w:val="59EB3CA0"/>
    <w:rsid w:val="5A524559"/>
    <w:rsid w:val="5B32527F"/>
    <w:rsid w:val="5B5B157C"/>
    <w:rsid w:val="5B7704F5"/>
    <w:rsid w:val="5BAC2EDF"/>
    <w:rsid w:val="5BE815BA"/>
    <w:rsid w:val="5BFF29D6"/>
    <w:rsid w:val="5C1C5C35"/>
    <w:rsid w:val="5C325E1F"/>
    <w:rsid w:val="5C78026A"/>
    <w:rsid w:val="5CA520B2"/>
    <w:rsid w:val="5CEA0CB0"/>
    <w:rsid w:val="5D235F9E"/>
    <w:rsid w:val="5D6A6E69"/>
    <w:rsid w:val="5E406702"/>
    <w:rsid w:val="5EF64D01"/>
    <w:rsid w:val="5F023DD6"/>
    <w:rsid w:val="5FD6403B"/>
    <w:rsid w:val="5FE54687"/>
    <w:rsid w:val="60803C8F"/>
    <w:rsid w:val="608E73F4"/>
    <w:rsid w:val="6122196B"/>
    <w:rsid w:val="61A70803"/>
    <w:rsid w:val="62325000"/>
    <w:rsid w:val="62C46B86"/>
    <w:rsid w:val="62E57642"/>
    <w:rsid w:val="6513381B"/>
    <w:rsid w:val="6557114B"/>
    <w:rsid w:val="657D3410"/>
    <w:rsid w:val="659C1159"/>
    <w:rsid w:val="662359E0"/>
    <w:rsid w:val="68572C42"/>
    <w:rsid w:val="68DF6373"/>
    <w:rsid w:val="69225FB4"/>
    <w:rsid w:val="698A7E76"/>
    <w:rsid w:val="69CA179F"/>
    <w:rsid w:val="6A51557C"/>
    <w:rsid w:val="6A941761"/>
    <w:rsid w:val="6AED7A4E"/>
    <w:rsid w:val="6D1C2FA0"/>
    <w:rsid w:val="6D23407F"/>
    <w:rsid w:val="6DB05984"/>
    <w:rsid w:val="6E52044E"/>
    <w:rsid w:val="6EA9689F"/>
    <w:rsid w:val="6EB50904"/>
    <w:rsid w:val="6FC87603"/>
    <w:rsid w:val="6FCE28C4"/>
    <w:rsid w:val="706D792E"/>
    <w:rsid w:val="711F762F"/>
    <w:rsid w:val="71490FD0"/>
    <w:rsid w:val="71C70840"/>
    <w:rsid w:val="727108D5"/>
    <w:rsid w:val="72AF4AEB"/>
    <w:rsid w:val="72BB11E8"/>
    <w:rsid w:val="72CB611A"/>
    <w:rsid w:val="733E513E"/>
    <w:rsid w:val="73522276"/>
    <w:rsid w:val="73AA00E0"/>
    <w:rsid w:val="740C542E"/>
    <w:rsid w:val="74601720"/>
    <w:rsid w:val="74626D23"/>
    <w:rsid w:val="75133452"/>
    <w:rsid w:val="7516173A"/>
    <w:rsid w:val="75EB3050"/>
    <w:rsid w:val="761A1A47"/>
    <w:rsid w:val="769F5F67"/>
    <w:rsid w:val="772B618F"/>
    <w:rsid w:val="77322CEA"/>
    <w:rsid w:val="776C749A"/>
    <w:rsid w:val="776C78EB"/>
    <w:rsid w:val="77924784"/>
    <w:rsid w:val="77A7157A"/>
    <w:rsid w:val="78100C95"/>
    <w:rsid w:val="783F330E"/>
    <w:rsid w:val="785739FE"/>
    <w:rsid w:val="78C92B84"/>
    <w:rsid w:val="791F0DCF"/>
    <w:rsid w:val="793474FE"/>
    <w:rsid w:val="7A147041"/>
    <w:rsid w:val="7A2A0507"/>
    <w:rsid w:val="7A9367F2"/>
    <w:rsid w:val="7AF04628"/>
    <w:rsid w:val="7AFD1FDD"/>
    <w:rsid w:val="7B5F6A7E"/>
    <w:rsid w:val="7BDC272F"/>
    <w:rsid w:val="7BF45BF2"/>
    <w:rsid w:val="7C7E6393"/>
    <w:rsid w:val="7CAD42DA"/>
    <w:rsid w:val="7CBD3273"/>
    <w:rsid w:val="7D9F77E8"/>
    <w:rsid w:val="7E395E6F"/>
    <w:rsid w:val="7EAF6937"/>
    <w:rsid w:val="7EC90D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qFormat="1" w:unhideWhenUsed="0" w:uiPriority="0" w:semiHidden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40" w:after="40"/>
      <w:textAlignment w:val="baseline"/>
    </w:pPr>
    <w:rPr>
      <w:rFonts w:ascii="Times New Roman" w:hAnsi="Times New Roman" w:eastAsia="標楷體" w:cs="Times New Roman"/>
      <w:sz w:val="24"/>
      <w:lang w:val="en-US" w:eastAsia="zh-TW" w:bidi="ar-SA"/>
    </w:rPr>
  </w:style>
  <w:style w:type="paragraph" w:styleId="2">
    <w:name w:val="heading 1"/>
    <w:next w:val="1"/>
    <w:link w:val="90"/>
    <w:qFormat/>
    <w:uiPriority w:val="0"/>
    <w:pPr>
      <w:widowControl w:val="0"/>
      <w:numPr>
        <w:ilvl w:val="0"/>
        <w:numId w:val="1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ascii="Times New Roman" w:hAnsi="Times New Roman" w:eastAsia="標楷體" w:cs="Times New Roman"/>
      <w:b/>
      <w:sz w:val="32"/>
      <w:lang w:val="en-US" w:eastAsia="zh-TW" w:bidi="ar-SA"/>
    </w:rPr>
  </w:style>
  <w:style w:type="paragraph" w:styleId="3">
    <w:name w:val="heading 2"/>
    <w:next w:val="1"/>
    <w:link w:val="91"/>
    <w:qFormat/>
    <w:uiPriority w:val="0"/>
    <w:pPr>
      <w:numPr>
        <w:ilvl w:val="1"/>
        <w:numId w:val="1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ascii="Times New Roman" w:hAnsi="Times New Roman" w:eastAsia="標楷體" w:cs="Times New Roman"/>
      <w:b/>
      <w:sz w:val="28"/>
      <w:lang w:val="en-US" w:eastAsia="zh-TW" w:bidi="ar-SA"/>
    </w:rPr>
  </w:style>
  <w:style w:type="paragraph" w:styleId="4">
    <w:name w:val="heading 3"/>
    <w:basedOn w:val="1"/>
    <w:next w:val="1"/>
    <w:link w:val="92"/>
    <w:qFormat/>
    <w:uiPriority w:val="0"/>
    <w:pPr>
      <w:numPr>
        <w:ilvl w:val="2"/>
        <w:numId w:val="1"/>
      </w:numPr>
      <w:autoSpaceDE w:val="0"/>
      <w:autoSpaceDN w:val="0"/>
      <w:spacing w:before="240" w:line="360" w:lineRule="atLeast"/>
      <w:textAlignment w:val="bottom"/>
      <w:outlineLvl w:val="2"/>
    </w:p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120" w:line="360" w:lineRule="atLeast"/>
      <w:outlineLvl w:val="3"/>
    </w:p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120" w:line="360" w:lineRule="atLeast"/>
      <w:outlineLvl w:val="4"/>
    </w:p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120" w:line="360" w:lineRule="atLeast"/>
      <w:outlineLvl w:val="5"/>
    </w:p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418"/>
      </w:tabs>
      <w:spacing w:before="120" w:line="320" w:lineRule="atLeast"/>
      <w:outlineLvl w:val="6"/>
    </w:pPr>
  </w:style>
  <w:style w:type="paragraph" w:styleId="9">
    <w:name w:val="heading 8"/>
    <w:basedOn w:val="1"/>
    <w:next w:val="1"/>
    <w:link w:val="86"/>
    <w:qFormat/>
    <w:uiPriority w:val="0"/>
    <w:pPr>
      <w:numPr>
        <w:ilvl w:val="7"/>
        <w:numId w:val="1"/>
      </w:numPr>
      <w:spacing w:before="120" w:line="360" w:lineRule="atLeast"/>
      <w:outlineLvl w:val="7"/>
    </w:pPr>
  </w:style>
  <w:style w:type="paragraph" w:styleId="10">
    <w:name w:val="heading 9"/>
    <w:basedOn w:val="1"/>
    <w:next w:val="1"/>
    <w:qFormat/>
    <w:uiPriority w:val="0"/>
    <w:pPr>
      <w:numPr>
        <w:ilvl w:val="0"/>
        <w:numId w:val="2"/>
      </w:numPr>
      <w:spacing w:before="120" w:line="360" w:lineRule="atLeast"/>
      <w:ind w:left="2279" w:leftChars="750" w:hanging="479" w:hangingChars="171"/>
      <w:outlineLvl w:val="8"/>
    </w:p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 3"/>
    <w:basedOn w:val="1"/>
    <w:next w:val="1"/>
    <w:qFormat/>
    <w:uiPriority w:val="0"/>
    <w:pPr>
      <w:numPr>
        <w:ilvl w:val="0"/>
        <w:numId w:val="3"/>
      </w:numPr>
      <w:tabs>
        <w:tab w:val="left" w:pos="2040"/>
      </w:tabs>
      <w:spacing w:before="120" w:line="360" w:lineRule="atLeast"/>
      <w:ind w:left="2035" w:hanging="238"/>
    </w:pPr>
  </w:style>
  <w:style w:type="paragraph" w:styleId="12">
    <w:name w:val="toc 4"/>
    <w:basedOn w:val="1"/>
    <w:next w:val="1"/>
    <w:semiHidden/>
    <w:qFormat/>
    <w:uiPriority w:val="0"/>
    <w:pPr>
      <w:spacing w:before="0" w:after="0"/>
      <w:ind w:left="720"/>
    </w:pPr>
    <w:rPr>
      <w:szCs w:val="21"/>
    </w:rPr>
  </w:style>
  <w:style w:type="paragraph" w:styleId="13">
    <w:name w:val="header"/>
    <w:basedOn w:val="1"/>
    <w:qFormat/>
    <w:uiPriority w:val="0"/>
    <w:pPr>
      <w:tabs>
        <w:tab w:val="center" w:pos="4536"/>
        <w:tab w:val="right" w:pos="8789"/>
        <w:tab w:val="right" w:pos="9356"/>
      </w:tabs>
    </w:pPr>
    <w:rPr>
      <w:sz w:val="32"/>
    </w:rPr>
  </w:style>
  <w:style w:type="paragraph" w:styleId="14">
    <w:name w:val="toc 2"/>
    <w:basedOn w:val="1"/>
    <w:next w:val="1"/>
    <w:qFormat/>
    <w:uiPriority w:val="39"/>
    <w:pPr>
      <w:spacing w:before="0" w:after="0"/>
      <w:ind w:left="240"/>
    </w:pPr>
    <w:rPr>
      <w:smallCaps/>
      <w:szCs w:val="24"/>
    </w:rPr>
  </w:style>
  <w:style w:type="paragraph" w:styleId="15">
    <w:name w:val="toc 5"/>
    <w:basedOn w:val="1"/>
    <w:next w:val="1"/>
    <w:semiHidden/>
    <w:qFormat/>
    <w:uiPriority w:val="0"/>
    <w:pPr>
      <w:spacing w:before="0" w:after="0"/>
      <w:ind w:left="960"/>
    </w:pPr>
    <w:rPr>
      <w:szCs w:val="21"/>
    </w:rPr>
  </w:style>
  <w:style w:type="paragraph" w:styleId="16">
    <w:name w:val="toc 7"/>
    <w:basedOn w:val="1"/>
    <w:next w:val="1"/>
    <w:semiHidden/>
    <w:qFormat/>
    <w:uiPriority w:val="0"/>
    <w:pPr>
      <w:ind w:left="1440"/>
    </w:pPr>
  </w:style>
  <w:style w:type="paragraph" w:styleId="17">
    <w:name w:val="toc 8"/>
    <w:basedOn w:val="1"/>
    <w:next w:val="1"/>
    <w:semiHidden/>
    <w:qFormat/>
    <w:uiPriority w:val="0"/>
    <w:pPr>
      <w:ind w:left="1680"/>
    </w:pPr>
  </w:style>
  <w:style w:type="paragraph" w:styleId="18">
    <w:name w:val="List Bullet 2"/>
    <w:basedOn w:val="1"/>
    <w:qFormat/>
    <w:uiPriority w:val="0"/>
    <w:pPr>
      <w:numPr>
        <w:ilvl w:val="0"/>
        <w:numId w:val="4"/>
      </w:numPr>
      <w:tabs>
        <w:tab w:val="left" w:pos="1800"/>
      </w:tabs>
      <w:spacing w:before="120"/>
      <w:ind w:left="1797" w:hanging="357"/>
    </w:pPr>
  </w:style>
  <w:style w:type="paragraph" w:styleId="19">
    <w:name w:val="toc 1"/>
    <w:basedOn w:val="1"/>
    <w:next w:val="1"/>
    <w:qFormat/>
    <w:uiPriority w:val="39"/>
    <w:pPr>
      <w:spacing w:before="0" w:after="0"/>
    </w:pPr>
    <w:rPr>
      <w:b/>
      <w:bCs/>
      <w:caps/>
      <w:szCs w:val="24"/>
    </w:rPr>
  </w:style>
  <w:style w:type="paragraph" w:styleId="20">
    <w:name w:val="List Bullet"/>
    <w:basedOn w:val="1"/>
    <w:qFormat/>
    <w:uiPriority w:val="0"/>
    <w:pPr>
      <w:numPr>
        <w:ilvl w:val="0"/>
        <w:numId w:val="5"/>
      </w:numPr>
      <w:tabs>
        <w:tab w:val="left" w:pos="1452"/>
      </w:tabs>
      <w:spacing w:before="120" w:line="360" w:lineRule="atLeast"/>
      <w:ind w:left="1451" w:hanging="374"/>
    </w:pPr>
  </w:style>
  <w:style w:type="paragraph" w:styleId="21">
    <w:name w:val="Date"/>
    <w:basedOn w:val="1"/>
    <w:next w:val="1"/>
    <w:qFormat/>
    <w:uiPriority w:val="0"/>
    <w:rPr>
      <w:rFonts w:ascii="標楷體"/>
    </w:rPr>
  </w:style>
  <w:style w:type="paragraph" w:styleId="22">
    <w:name w:val="toc 9"/>
    <w:basedOn w:val="1"/>
    <w:next w:val="1"/>
    <w:semiHidden/>
    <w:qFormat/>
    <w:uiPriority w:val="0"/>
    <w:pPr>
      <w:ind w:left="1920"/>
    </w:pPr>
  </w:style>
  <w:style w:type="paragraph" w:styleId="23">
    <w:name w:val="Title"/>
    <w:basedOn w:val="1"/>
    <w:next w:val="1"/>
    <w:link w:val="87"/>
    <w:qFormat/>
    <w:uiPriority w:val="0"/>
    <w:pPr>
      <w:spacing w:before="240" w:after="60"/>
      <w:jc w:val="center"/>
      <w:outlineLvl w:val="0"/>
    </w:pPr>
    <w:rPr>
      <w:rFonts w:ascii="Cambria" w:hAnsi="Cambria" w:eastAsia="新細明體"/>
      <w:b/>
      <w:bCs/>
      <w:sz w:val="32"/>
      <w:szCs w:val="32"/>
    </w:rPr>
  </w:style>
  <w:style w:type="paragraph" w:styleId="24">
    <w:name w:val="annotation text"/>
    <w:basedOn w:val="1"/>
    <w:semiHidden/>
    <w:qFormat/>
    <w:uiPriority w:val="0"/>
  </w:style>
  <w:style w:type="paragraph" w:styleId="25">
    <w:name w:val="toc 3"/>
    <w:basedOn w:val="1"/>
    <w:next w:val="1"/>
    <w:qFormat/>
    <w:uiPriority w:val="39"/>
    <w:pPr>
      <w:spacing w:before="0" w:after="0"/>
      <w:ind w:left="480"/>
    </w:pPr>
    <w:rPr>
      <w:iCs/>
      <w:szCs w:val="24"/>
    </w:rPr>
  </w:style>
  <w:style w:type="paragraph" w:styleId="26">
    <w:name w:val="caption"/>
    <w:basedOn w:val="1"/>
    <w:next w:val="1"/>
    <w:unhideWhenUsed/>
    <w:qFormat/>
    <w:uiPriority w:val="35"/>
    <w:rPr>
      <w:sz w:val="20"/>
    </w:rPr>
  </w:style>
  <w:style w:type="paragraph" w:styleId="27">
    <w:name w:val="Body Text"/>
    <w:basedOn w:val="1"/>
    <w:qFormat/>
    <w:uiPriority w:val="0"/>
    <w:pPr>
      <w:spacing w:after="120"/>
    </w:pPr>
  </w:style>
  <w:style w:type="paragraph" w:styleId="28">
    <w:name w:val="Plain Text"/>
    <w:basedOn w:val="1"/>
    <w:link w:val="85"/>
    <w:qFormat/>
    <w:uiPriority w:val="0"/>
    <w:pPr>
      <w:adjustRightInd/>
      <w:snapToGrid/>
      <w:spacing w:before="0" w:after="0"/>
      <w:jc w:val="both"/>
      <w:textAlignment w:val="auto"/>
    </w:pPr>
    <w:rPr>
      <w:rFonts w:ascii="SimSun" w:hAnsi="Courier New" w:eastAsia="SimSun" w:cs="Courier New"/>
      <w:kern w:val="2"/>
      <w:sz w:val="21"/>
      <w:szCs w:val="21"/>
      <w:lang w:eastAsia="zh-CN"/>
    </w:rPr>
  </w:style>
  <w:style w:type="paragraph" w:styleId="29">
    <w:name w:val="HTML Preformatted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0">
    <w:name w:val="footer"/>
    <w:basedOn w:val="1"/>
    <w:link w:val="88"/>
    <w:qFormat/>
    <w:uiPriority w:val="99"/>
    <w:pPr>
      <w:tabs>
        <w:tab w:val="center" w:pos="4536"/>
        <w:tab w:val="right" w:pos="8789"/>
      </w:tabs>
      <w:jc w:val="center"/>
    </w:pPr>
    <w:rPr>
      <w:sz w:val="20"/>
    </w:rPr>
  </w:style>
  <w:style w:type="paragraph" w:styleId="31">
    <w:name w:val="Normal (Web)"/>
    <w:basedOn w:val="1"/>
    <w:qFormat/>
    <w:uiPriority w:val="99"/>
    <w:pPr>
      <w:widowControl/>
      <w:adjustRightInd/>
      <w:snapToGrid/>
      <w:spacing w:before="100" w:beforeAutospacing="1" w:after="100" w:afterAutospacing="1"/>
      <w:ind w:left="720"/>
      <w:textAlignment w:val="auto"/>
    </w:pPr>
    <w:rPr>
      <w:rFonts w:eastAsia="新細明體"/>
      <w:sz w:val="20"/>
    </w:rPr>
  </w:style>
  <w:style w:type="paragraph" w:styleId="32">
    <w:name w:val="toc 6"/>
    <w:basedOn w:val="1"/>
    <w:next w:val="1"/>
    <w:semiHidden/>
    <w:qFormat/>
    <w:uiPriority w:val="0"/>
    <w:pPr>
      <w:ind w:left="1200"/>
    </w:pPr>
  </w:style>
  <w:style w:type="character" w:styleId="34">
    <w:name w:val="annotation reference"/>
    <w:semiHidden/>
    <w:qFormat/>
    <w:uiPriority w:val="0"/>
    <w:rPr>
      <w:sz w:val="18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page number"/>
    <w:basedOn w:val="33"/>
    <w:qFormat/>
    <w:uiPriority w:val="0"/>
  </w:style>
  <w:style w:type="character" w:styleId="37">
    <w:name w:val="Strong"/>
    <w:qFormat/>
    <w:uiPriority w:val="0"/>
    <w:rPr>
      <w:b/>
    </w:rPr>
  </w:style>
  <w:style w:type="character" w:styleId="38">
    <w:name w:val="FollowedHyperlink"/>
    <w:qFormat/>
    <w:uiPriority w:val="0"/>
    <w:rPr>
      <w:color w:val="800080"/>
      <w:u w:val="single"/>
    </w:rPr>
  </w:style>
  <w:style w:type="table" w:styleId="40">
    <w:name w:val="Table Grid"/>
    <w:basedOn w:val="39"/>
    <w:qFormat/>
    <w:uiPriority w:val="0"/>
    <w:pPr>
      <w:widowControl w:val="0"/>
      <w:adjustRightInd w:val="0"/>
      <w:snapToGrid w:val="0"/>
      <w:spacing w:before="40" w:after="40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1">
    <w:name w:val="Table Colorful 3"/>
    <w:basedOn w:val="39"/>
    <w:qFormat/>
    <w:uiPriority w:val="0"/>
    <w:pPr>
      <w:widowControl w:val="0"/>
      <w:adjustRightInd w:val="0"/>
      <w:snapToGrid w:val="0"/>
      <w:spacing w:before="40" w:after="40"/>
      <w:textAlignment w:val="baseline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42">
    <w:name w:val="Light List Accent 1"/>
    <w:basedOn w:val="39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43">
    <w:name w:val="Colorful List"/>
    <w:basedOn w:val="39"/>
    <w:qFormat/>
    <w:uiPriority w:val="72"/>
    <w:rPr>
      <w:color w:val="000000"/>
    </w:rPr>
    <w:tblPr>
      <w:tblLayout w:type="fixed"/>
    </w:tblPr>
    <w:tcPr>
      <w:shd w:val="clear" w:color="auto" w:fill="E6E6E6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paragraph" w:customStyle="1" w:styleId="44">
    <w:name w:val="標題1"/>
    <w:basedOn w:val="1"/>
    <w:qFormat/>
    <w:uiPriority w:val="0"/>
    <w:pPr>
      <w:spacing w:before="240"/>
      <w:ind w:firstLine="482"/>
      <w:jc w:val="center"/>
    </w:pPr>
    <w:rPr>
      <w:b/>
      <w:sz w:val="36"/>
    </w:rPr>
  </w:style>
  <w:style w:type="paragraph" w:customStyle="1" w:styleId="45">
    <w:name w:val="公司名稱"/>
    <w:basedOn w:val="1"/>
    <w:qFormat/>
    <w:uiPriority w:val="0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46">
    <w:name w:val="文件日期"/>
    <w:basedOn w:val="1"/>
    <w:qFormat/>
    <w:uiPriority w:val="0"/>
    <w:pPr>
      <w:adjustRightInd/>
      <w:snapToGrid/>
      <w:jc w:val="center"/>
      <w:textAlignment w:val="auto"/>
    </w:pPr>
    <w:rPr>
      <w:kern w:val="2"/>
    </w:rPr>
  </w:style>
  <w:style w:type="paragraph" w:customStyle="1" w:styleId="47">
    <w:name w:val="文件目錄"/>
    <w:basedOn w:val="1"/>
    <w:next w:val="1"/>
    <w:qFormat/>
    <w:uiPriority w:val="0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48">
    <w:name w:val="文件名稱"/>
    <w:basedOn w:val="1"/>
    <w:qFormat/>
    <w:uiPriority w:val="0"/>
    <w:pPr>
      <w:jc w:val="center"/>
    </w:pPr>
    <w:rPr>
      <w:sz w:val="64"/>
    </w:rPr>
  </w:style>
  <w:style w:type="paragraph" w:customStyle="1" w:styleId="49">
    <w:name w:val="文件編號"/>
    <w:basedOn w:val="1"/>
    <w:qFormat/>
    <w:uiPriority w:val="0"/>
    <w:pPr>
      <w:widowControl/>
      <w:tabs>
        <w:tab w:val="left" w:pos="8840"/>
      </w:tabs>
      <w:autoSpaceDE w:val="0"/>
      <w:autoSpaceDN w:val="0"/>
      <w:textAlignment w:val="bottom"/>
    </w:pPr>
    <w:rPr>
      <w:rFonts w:ascii="Arial" w:hAnsi="Arial" w:eastAsia="Arial" w:cs="Arial"/>
      <w:sz w:val="36"/>
      <w:szCs w:val="36"/>
    </w:rPr>
  </w:style>
  <w:style w:type="paragraph" w:customStyle="1" w:styleId="50">
    <w:name w:val="版次"/>
    <w:basedOn w:val="1"/>
    <w:next w:val="1"/>
    <w:qFormat/>
    <w:uiPriority w:val="0"/>
    <w:rPr>
      <w:rFonts w:ascii="Arial" w:hAnsi="Arial" w:eastAsia="Arial" w:cs="Arial"/>
      <w:sz w:val="36"/>
      <w:szCs w:val="36"/>
    </w:rPr>
  </w:style>
  <w:style w:type="paragraph" w:customStyle="1" w:styleId="51">
    <w:name w:val="表格內文1"/>
    <w:basedOn w:val="1"/>
    <w:qFormat/>
    <w:uiPriority w:val="0"/>
    <w:pPr>
      <w:spacing w:before="60"/>
      <w:ind w:left="113" w:right="113"/>
      <w:textAlignment w:val="auto"/>
    </w:pPr>
  </w:style>
  <w:style w:type="paragraph" w:customStyle="1" w:styleId="52">
    <w:name w:val="表格標題"/>
    <w:basedOn w:val="1"/>
    <w:qFormat/>
    <w:uiPriority w:val="0"/>
    <w:pPr>
      <w:numPr>
        <w:ilvl w:val="0"/>
        <w:numId w:val="6"/>
      </w:numPr>
      <w:spacing w:before="160" w:after="80"/>
      <w:ind w:right="113"/>
      <w:jc w:val="center"/>
    </w:pPr>
    <w:rPr>
      <w:snapToGrid w:val="0"/>
    </w:rPr>
  </w:style>
  <w:style w:type="paragraph" w:customStyle="1" w:styleId="53">
    <w:name w:val="附錄"/>
    <w:next w:val="1"/>
    <w:qFormat/>
    <w:uiPriority w:val="0"/>
    <w:pPr>
      <w:numPr>
        <w:ilvl w:val="0"/>
        <w:numId w:val="7"/>
      </w:numPr>
      <w:tabs>
        <w:tab w:val="left" w:pos="1021"/>
      </w:tabs>
      <w:snapToGrid w:val="0"/>
      <w:spacing w:before="120" w:line="360" w:lineRule="auto"/>
    </w:pPr>
    <w:rPr>
      <w:rFonts w:ascii="Times New Roman" w:hAnsi="Times New Roman" w:eastAsia="標楷體" w:cs="Times New Roman"/>
      <w:b/>
      <w:sz w:val="32"/>
      <w:lang w:val="en-US" w:eastAsia="zh-TW" w:bidi="ar-SA"/>
    </w:rPr>
  </w:style>
  <w:style w:type="paragraph" w:customStyle="1" w:styleId="54">
    <w:name w:val="附錄編號1"/>
    <w:basedOn w:val="1"/>
    <w:qFormat/>
    <w:uiPriority w:val="0"/>
    <w:pPr>
      <w:tabs>
        <w:tab w:val="left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customStyle="1" w:styleId="55">
    <w:name w:val="頁尾線"/>
    <w:basedOn w:val="1"/>
    <w:qFormat/>
    <w:uiPriority w:val="0"/>
    <w:pPr>
      <w:adjustRightInd/>
      <w:snapToGrid/>
      <w:textAlignment w:val="auto"/>
    </w:pPr>
    <w:rPr>
      <w:kern w:val="2"/>
    </w:rPr>
  </w:style>
  <w:style w:type="paragraph" w:customStyle="1" w:styleId="56">
    <w:name w:val="項目1"/>
    <w:qFormat/>
    <w:uiPriority w:val="0"/>
    <w:pPr>
      <w:numPr>
        <w:ilvl w:val="0"/>
        <w:numId w:val="8"/>
      </w:numPr>
      <w:adjustRightInd w:val="0"/>
      <w:snapToGrid w:val="0"/>
      <w:spacing w:before="160"/>
    </w:pPr>
    <w:rPr>
      <w:rFonts w:ascii="標楷體" w:hAnsi="Times New Roman" w:eastAsia="標楷體" w:cs="Times New Roman"/>
      <w:sz w:val="24"/>
      <w:lang w:val="en-US" w:eastAsia="zh-TW" w:bidi="ar-SA"/>
    </w:rPr>
  </w:style>
  <w:style w:type="paragraph" w:customStyle="1" w:styleId="57">
    <w:name w:val="項目3"/>
    <w:qFormat/>
    <w:uiPriority w:val="0"/>
    <w:pPr>
      <w:numPr>
        <w:ilvl w:val="0"/>
        <w:numId w:val="9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hAnsi="Times New Roman" w:eastAsia="標楷體" w:cs="Times New Roman"/>
      <w:sz w:val="24"/>
      <w:lang w:val="en-US" w:eastAsia="zh-TW" w:bidi="ar-SA"/>
    </w:rPr>
  </w:style>
  <w:style w:type="paragraph" w:customStyle="1" w:styleId="58">
    <w:name w:val="項目4"/>
    <w:qFormat/>
    <w:uiPriority w:val="0"/>
    <w:pPr>
      <w:numPr>
        <w:ilvl w:val="0"/>
        <w:numId w:val="10"/>
      </w:numPr>
      <w:tabs>
        <w:tab w:val="left" w:pos="1134"/>
      </w:tabs>
      <w:adjustRightInd w:val="0"/>
      <w:snapToGrid w:val="0"/>
      <w:spacing w:before="120"/>
    </w:pPr>
    <w:rPr>
      <w:rFonts w:ascii="標楷體" w:hAnsi="Times New Roman" w:eastAsia="標楷體" w:cs="Times New Roman"/>
      <w:sz w:val="24"/>
      <w:lang w:val="en-US" w:eastAsia="zh-TW" w:bidi="ar-SA"/>
    </w:rPr>
  </w:style>
  <w:style w:type="paragraph" w:customStyle="1" w:styleId="59">
    <w:name w:val="項目一內文"/>
    <w:basedOn w:val="1"/>
    <w:qFormat/>
    <w:uiPriority w:val="0"/>
    <w:pPr>
      <w:spacing w:before="120"/>
      <w:ind w:left="1758"/>
    </w:pPr>
    <w:rPr>
      <w:rFonts w:ascii="Arial" w:hAnsi="Arial"/>
      <w:sz w:val="28"/>
    </w:rPr>
  </w:style>
  <w:style w:type="paragraph" w:customStyle="1" w:styleId="60">
    <w:name w:val="項目二內文"/>
    <w:basedOn w:val="1"/>
    <w:qFormat/>
    <w:uiPriority w:val="0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customStyle="1" w:styleId="61">
    <w:name w:val="項目符號 2TEXT"/>
    <w:basedOn w:val="1"/>
    <w:next w:val="1"/>
    <w:qFormat/>
    <w:uiPriority w:val="0"/>
    <w:pPr>
      <w:spacing w:line="360" w:lineRule="atLeast"/>
      <w:ind w:left="1797"/>
    </w:pPr>
  </w:style>
  <w:style w:type="paragraph" w:customStyle="1" w:styleId="62">
    <w:name w:val="項目符號 3TEXT"/>
    <w:basedOn w:val="1"/>
    <w:next w:val="1"/>
    <w:qFormat/>
    <w:uiPriority w:val="0"/>
    <w:pPr>
      <w:spacing w:line="360" w:lineRule="atLeast"/>
      <w:ind w:left="2041"/>
    </w:pPr>
  </w:style>
  <w:style w:type="paragraph" w:customStyle="1" w:styleId="63">
    <w:name w:val="項目符號TEXT"/>
    <w:basedOn w:val="1"/>
    <w:qFormat/>
    <w:uiPriority w:val="0"/>
    <w:pPr>
      <w:ind w:left="1440"/>
    </w:pPr>
  </w:style>
  <w:style w:type="paragraph" w:customStyle="1" w:styleId="64">
    <w:name w:val="標題1.TEXT"/>
    <w:qFormat/>
    <w:uiPriority w:val="0"/>
    <w:pPr>
      <w:adjustRightInd w:val="0"/>
      <w:snapToGrid w:val="0"/>
      <w:spacing w:before="120" w:line="360" w:lineRule="atLeast"/>
      <w:ind w:left="544"/>
    </w:pPr>
    <w:rPr>
      <w:rFonts w:ascii="Times New Roman" w:hAnsi="Times New Roman" w:eastAsia="標楷體" w:cs="Times New Roman"/>
      <w:bCs/>
      <w:sz w:val="24"/>
      <w:lang w:val="en-US" w:eastAsia="zh-TW" w:bidi="ar-SA"/>
    </w:rPr>
  </w:style>
  <w:style w:type="paragraph" w:customStyle="1" w:styleId="65">
    <w:name w:val="標題2.TEXT"/>
    <w:qFormat/>
    <w:uiPriority w:val="0"/>
    <w:pPr>
      <w:snapToGrid w:val="0"/>
      <w:spacing w:before="120" w:line="360" w:lineRule="atLeast"/>
      <w:ind w:left="482"/>
    </w:pPr>
    <w:rPr>
      <w:rFonts w:ascii="Times New Roman" w:hAnsi="Times New Roman" w:eastAsia="標楷體" w:cs="Times New Roman"/>
      <w:sz w:val="24"/>
      <w:lang w:val="en-US" w:eastAsia="zh-TW" w:bidi="ar-SA"/>
    </w:rPr>
  </w:style>
  <w:style w:type="paragraph" w:customStyle="1" w:styleId="66">
    <w:name w:val="標題3.TEXT"/>
    <w:qFormat/>
    <w:uiPriority w:val="0"/>
    <w:pPr>
      <w:adjustRightInd w:val="0"/>
      <w:snapToGrid w:val="0"/>
      <w:spacing w:before="120" w:line="360" w:lineRule="atLeast"/>
      <w:ind w:left="720"/>
    </w:pPr>
    <w:rPr>
      <w:rFonts w:ascii="Times New Roman" w:hAnsi="Times New Roman" w:eastAsia="標楷體" w:cs="Times New Roman"/>
      <w:sz w:val="24"/>
      <w:lang w:val="en-US" w:eastAsia="zh-TW" w:bidi="ar-SA"/>
    </w:rPr>
  </w:style>
  <w:style w:type="paragraph" w:customStyle="1" w:styleId="67">
    <w:name w:val="標題4.TEXT"/>
    <w:qFormat/>
    <w:uiPriority w:val="0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ascii="Times New Roman" w:hAnsi="Times New Roman" w:eastAsia="標楷體" w:cs="Times New Roman"/>
      <w:sz w:val="24"/>
      <w:lang w:val="en-US" w:eastAsia="zh-TW" w:bidi="ar-SA"/>
    </w:rPr>
  </w:style>
  <w:style w:type="paragraph" w:customStyle="1" w:styleId="68">
    <w:name w:val="標題5.TEXT"/>
    <w:basedOn w:val="1"/>
    <w:qFormat/>
    <w:uiPriority w:val="0"/>
    <w:pPr>
      <w:spacing w:after="120" w:line="360" w:lineRule="atLeast"/>
      <w:ind w:left="1200"/>
    </w:pPr>
  </w:style>
  <w:style w:type="paragraph" w:customStyle="1" w:styleId="69">
    <w:name w:val="標題6.TEXT"/>
    <w:basedOn w:val="1"/>
    <w:qFormat/>
    <w:uiPriority w:val="0"/>
    <w:pPr>
      <w:spacing w:before="120" w:line="360" w:lineRule="atLeast"/>
      <w:ind w:left="1321"/>
    </w:pPr>
  </w:style>
  <w:style w:type="paragraph" w:customStyle="1" w:styleId="70">
    <w:name w:val="標題7.TEXT"/>
    <w:basedOn w:val="1"/>
    <w:next w:val="1"/>
    <w:qFormat/>
    <w:uiPriority w:val="0"/>
    <w:pPr>
      <w:spacing w:before="120" w:line="360" w:lineRule="atLeast"/>
      <w:ind w:left="1440"/>
    </w:pPr>
  </w:style>
  <w:style w:type="paragraph" w:customStyle="1" w:styleId="71">
    <w:name w:val="標題8.TEXT"/>
    <w:basedOn w:val="1"/>
    <w:qFormat/>
    <w:uiPriority w:val="0"/>
    <w:pPr>
      <w:spacing w:before="120" w:line="360" w:lineRule="atLeast"/>
      <w:ind w:left="1797"/>
    </w:pPr>
  </w:style>
  <w:style w:type="paragraph" w:customStyle="1" w:styleId="72">
    <w:name w:val="標題9.TEXT"/>
    <w:basedOn w:val="1"/>
    <w:qFormat/>
    <w:uiPriority w:val="0"/>
    <w:pPr>
      <w:ind w:left="2198"/>
    </w:pPr>
  </w:style>
  <w:style w:type="paragraph" w:customStyle="1" w:styleId="73">
    <w:name w:val="表內一階粗體數字"/>
    <w:basedOn w:val="1"/>
    <w:qFormat/>
    <w:uiPriority w:val="0"/>
    <w:pPr>
      <w:numPr>
        <w:ilvl w:val="0"/>
        <w:numId w:val="11"/>
      </w:numPr>
      <w:adjustRightInd/>
      <w:snapToGrid/>
      <w:spacing w:before="120" w:after="0"/>
    </w:pPr>
    <w:rPr>
      <w:b/>
    </w:rPr>
  </w:style>
  <w:style w:type="paragraph" w:customStyle="1" w:styleId="74">
    <w:name w:val="表內一階數字"/>
    <w:basedOn w:val="1"/>
    <w:qFormat/>
    <w:uiPriority w:val="0"/>
    <w:pPr>
      <w:adjustRightInd/>
      <w:snapToGrid/>
      <w:spacing w:before="120" w:after="0"/>
      <w:ind w:right="240"/>
    </w:pPr>
    <w:rPr>
      <w:color w:val="0000FF"/>
    </w:rPr>
  </w:style>
  <w:style w:type="paragraph" w:customStyle="1" w:styleId="75">
    <w:name w:val="表內一階圓點"/>
    <w:basedOn w:val="1"/>
    <w:qFormat/>
    <w:uiPriority w:val="0"/>
    <w:pPr>
      <w:numPr>
        <w:ilvl w:val="0"/>
        <w:numId w:val="12"/>
      </w:numPr>
      <w:tabs>
        <w:tab w:val="left" w:pos="360"/>
      </w:tabs>
      <w:adjustRightInd/>
      <w:snapToGrid/>
      <w:spacing w:before="120" w:after="0"/>
      <w:ind w:left="357" w:hanging="357"/>
    </w:pPr>
  </w:style>
  <w:style w:type="paragraph" w:customStyle="1" w:styleId="76">
    <w:name w:val="表內二階圓點"/>
    <w:basedOn w:val="75"/>
    <w:qFormat/>
    <w:uiPriority w:val="0"/>
    <w:pPr>
      <w:ind w:left="557" w:leftChars="200"/>
    </w:pPr>
  </w:style>
  <w:style w:type="paragraph" w:customStyle="1" w:styleId="77">
    <w:name w:val="表內二階括號數字"/>
    <w:basedOn w:val="1"/>
    <w:qFormat/>
    <w:uiPriority w:val="0"/>
    <w:pPr>
      <w:numPr>
        <w:ilvl w:val="1"/>
        <w:numId w:val="11"/>
      </w:numPr>
      <w:adjustRightInd/>
      <w:snapToGrid/>
      <w:spacing w:before="120" w:after="0"/>
    </w:pPr>
  </w:style>
  <w:style w:type="paragraph" w:customStyle="1" w:styleId="78">
    <w:name w:val="表內三階英文字"/>
    <w:basedOn w:val="1"/>
    <w:qFormat/>
    <w:uiPriority w:val="0"/>
    <w:pPr>
      <w:numPr>
        <w:ilvl w:val="0"/>
        <w:numId w:val="13"/>
      </w:numPr>
      <w:tabs>
        <w:tab w:val="left" w:pos="1321"/>
      </w:tabs>
      <w:adjustRightInd/>
      <w:snapToGrid/>
      <w:spacing w:before="120" w:after="0"/>
      <w:textAlignment w:val="auto"/>
    </w:pPr>
    <w:rPr>
      <w:szCs w:val="24"/>
    </w:rPr>
  </w:style>
  <w:style w:type="paragraph" w:customStyle="1" w:styleId="79">
    <w:name w:val="infoblue"/>
    <w:basedOn w:val="1"/>
    <w:qFormat/>
    <w:uiPriority w:val="0"/>
    <w:pPr>
      <w:widowControl/>
      <w:adjustRightInd/>
      <w:snapToGrid/>
      <w:spacing w:before="0" w:after="120" w:line="240" w:lineRule="atLeast"/>
      <w:ind w:left="720"/>
      <w:textAlignment w:val="auto"/>
    </w:pPr>
    <w:rPr>
      <w:rFonts w:eastAsia="新細明體"/>
      <w:i/>
      <w:iCs/>
      <w:color w:val="0000FF"/>
      <w:sz w:val="20"/>
    </w:rPr>
  </w:style>
  <w:style w:type="paragraph" w:customStyle="1" w:styleId="80">
    <w:name w:val="Dot1"/>
    <w:basedOn w:val="1"/>
    <w:qFormat/>
    <w:uiPriority w:val="0"/>
    <w:pPr>
      <w:numPr>
        <w:ilvl w:val="0"/>
        <w:numId w:val="14"/>
      </w:numPr>
    </w:pPr>
  </w:style>
  <w:style w:type="paragraph" w:customStyle="1" w:styleId="81">
    <w:name w:val="Dot2"/>
    <w:basedOn w:val="1"/>
    <w:qFormat/>
    <w:uiPriority w:val="0"/>
    <w:pPr>
      <w:numPr>
        <w:ilvl w:val="0"/>
        <w:numId w:val="15"/>
      </w:numPr>
    </w:pPr>
  </w:style>
  <w:style w:type="paragraph" w:customStyle="1" w:styleId="82">
    <w:name w:val="表格內文2"/>
    <w:basedOn w:val="1"/>
    <w:qFormat/>
    <w:uiPriority w:val="0"/>
    <w:pPr>
      <w:spacing w:before="60" w:after="0"/>
      <w:textAlignment w:val="auto"/>
    </w:pPr>
  </w:style>
  <w:style w:type="paragraph" w:customStyle="1" w:styleId="83">
    <w:name w:val="附件"/>
    <w:basedOn w:val="1"/>
    <w:next w:val="1"/>
    <w:qFormat/>
    <w:uiPriority w:val="0"/>
    <w:pPr>
      <w:pageBreakBefore/>
      <w:numPr>
        <w:ilvl w:val="0"/>
        <w:numId w:val="16"/>
      </w:numPr>
      <w:adjustRightInd/>
      <w:snapToGrid/>
      <w:spacing w:before="120" w:after="120"/>
      <w:textAlignment w:val="auto"/>
    </w:pPr>
    <w:rPr>
      <w:kern w:val="2"/>
      <w:sz w:val="32"/>
    </w:rPr>
  </w:style>
  <w:style w:type="paragraph" w:customStyle="1" w:styleId="84">
    <w:name w:val="InfoBlue"/>
    <w:basedOn w:val="1"/>
    <w:next w:val="27"/>
    <w:qFormat/>
    <w:uiPriority w:val="0"/>
    <w:pPr>
      <w:adjustRightInd/>
      <w:snapToGrid/>
      <w:spacing w:before="0" w:after="120" w:line="240" w:lineRule="atLeast"/>
      <w:ind w:left="720"/>
      <w:textAlignment w:val="auto"/>
    </w:pPr>
    <w:rPr>
      <w:rFonts w:eastAsia="新細明體"/>
      <w:i/>
      <w:color w:val="0000FF"/>
      <w:sz w:val="20"/>
      <w:lang w:eastAsia="en-US"/>
    </w:rPr>
  </w:style>
  <w:style w:type="character" w:customStyle="1" w:styleId="85">
    <w:name w:val="純文字 字元"/>
    <w:link w:val="28"/>
    <w:qFormat/>
    <w:uiPriority w:val="0"/>
    <w:rPr>
      <w:rFonts w:ascii="SimSun" w:hAnsi="Courier New" w:eastAsia="SimSun" w:cs="Courier New"/>
      <w:kern w:val="2"/>
      <w:sz w:val="21"/>
      <w:szCs w:val="21"/>
      <w:lang w:eastAsia="zh-CN"/>
    </w:rPr>
  </w:style>
  <w:style w:type="character" w:customStyle="1" w:styleId="86">
    <w:name w:val="標題 8 字元"/>
    <w:link w:val="9"/>
    <w:qFormat/>
    <w:uiPriority w:val="0"/>
    <w:rPr>
      <w:rFonts w:eastAsia="標楷體"/>
      <w:sz w:val="24"/>
    </w:rPr>
  </w:style>
  <w:style w:type="character" w:customStyle="1" w:styleId="87">
    <w:name w:val="標題 字元"/>
    <w:link w:val="23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88">
    <w:name w:val="頁尾 字元"/>
    <w:link w:val="30"/>
    <w:qFormat/>
    <w:uiPriority w:val="99"/>
    <w:rPr>
      <w:rFonts w:eastAsia="標楷體"/>
    </w:rPr>
  </w:style>
  <w:style w:type="paragraph" w:customStyle="1" w:styleId="89">
    <w:name w:val="List Paragraph"/>
    <w:basedOn w:val="1"/>
    <w:qFormat/>
    <w:uiPriority w:val="34"/>
    <w:pPr>
      <w:ind w:left="480" w:leftChars="200"/>
    </w:pPr>
  </w:style>
  <w:style w:type="character" w:customStyle="1" w:styleId="90">
    <w:name w:val="標題 1 字元"/>
    <w:link w:val="2"/>
    <w:qFormat/>
    <w:uiPriority w:val="0"/>
    <w:rPr>
      <w:rFonts w:eastAsia="標楷體"/>
      <w:b/>
      <w:sz w:val="32"/>
    </w:rPr>
  </w:style>
  <w:style w:type="character" w:customStyle="1" w:styleId="91">
    <w:name w:val="標題 2 字元"/>
    <w:link w:val="3"/>
    <w:qFormat/>
    <w:uiPriority w:val="0"/>
    <w:rPr>
      <w:rFonts w:eastAsia="標楷體"/>
      <w:b/>
      <w:sz w:val="28"/>
    </w:rPr>
  </w:style>
  <w:style w:type="character" w:customStyle="1" w:styleId="92">
    <w:name w:val="標題 3 字元"/>
    <w:link w:val="4"/>
    <w:qFormat/>
    <w:uiPriority w:val="0"/>
    <w:rPr>
      <w:rFonts w:eastAsia="標楷體"/>
      <w:sz w:val="24"/>
    </w:rPr>
  </w:style>
  <w:style w:type="table" w:customStyle="1" w:styleId="93">
    <w:name w:val="Grid Table 4 Accent 5"/>
    <w:basedOn w:val="39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paragraph" w:customStyle="1" w:styleId="94">
    <w:name w:val="清單段落1"/>
    <w:basedOn w:val="1"/>
    <w:qFormat/>
    <w:uiPriority w:val="34"/>
    <w:pPr>
      <w:adjustRightInd/>
      <w:snapToGrid/>
      <w:spacing w:before="0" w:after="0"/>
      <w:ind w:left="480" w:leftChars="200"/>
      <w:textAlignment w:val="auto"/>
    </w:pPr>
    <w:rPr>
      <w:rFonts w:asciiTheme="minorHAnsi" w:hAnsiTheme="minorHAnsi" w:eastAsiaTheme="minorEastAsia" w:cstheme="minorBidi"/>
      <w:kern w:val="2"/>
      <w:szCs w:val="22"/>
    </w:rPr>
  </w:style>
  <w:style w:type="table" w:customStyle="1" w:styleId="95">
    <w:name w:val="Grid Table 4 Accent 1"/>
    <w:basedOn w:val="39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5.xml"/><Relationship Id="rId31" Type="http://schemas.openxmlformats.org/officeDocument/2006/relationships/customXml" Target="../customXml/item4.xml"/><Relationship Id="rId30" Type="http://schemas.openxmlformats.org/officeDocument/2006/relationships/customXml" Target="../customXml/item3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CE8EF91A575B944BCCEC43E5A34B66B" ma:contentTypeVersion="0" ma:contentTypeDescription="建立新的文件。" ma:contentTypeScope="" ma:versionID="aca8a040f1c0b67a352c12bae7c04355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E5E70-0941-451F-9AC2-5BCF6660F800}">
  <ds:schemaRefs/>
</ds:datastoreItem>
</file>

<file path=customXml/itemProps3.xml><?xml version="1.0" encoding="utf-8"?>
<ds:datastoreItem xmlns:ds="http://schemas.openxmlformats.org/officeDocument/2006/customXml" ds:itemID="{89DA811B-0710-43A2-9B92-6E2852D71885}">
  <ds:schemaRefs/>
</ds:datastoreItem>
</file>

<file path=customXml/itemProps4.xml><?xml version="1.0" encoding="utf-8"?>
<ds:datastoreItem xmlns:ds="http://schemas.openxmlformats.org/officeDocument/2006/customXml" ds:itemID="{BED20841-78BE-4761-B530-CBFF25A3CAE3}">
  <ds:schemaRefs/>
</ds:datastoreItem>
</file>

<file path=customXml/itemProps5.xml><?xml version="1.0" encoding="utf-8"?>
<ds:datastoreItem xmlns:ds="http://schemas.openxmlformats.org/officeDocument/2006/customXml" ds:itemID="{EECFB6FB-8D5D-43CB-B081-5AE34AD358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 Company.dot</Template>
  <Company>鼎新電腦股份有限公司</Company>
  <Pages>7</Pages>
  <Words>490</Words>
  <Characters>1129</Characters>
  <Lines>12</Lines>
  <Paragraphs>3</Paragraphs>
  <TotalTime>0</TotalTime>
  <ScaleCrop>false</ScaleCrop>
  <LinksUpToDate>false</LinksUpToDate>
  <CharactersWithSpaces>1331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2018-05-21T03:13:00Z</dcterms:created>
  <dc:creator>吳冠輝 Roger Wu</dc:creator>
  <cp:lastModifiedBy>falcon</cp:lastModifiedBy>
  <cp:lastPrinted>2018-06-01T00:53:00Z</cp:lastPrinted>
  <dcterms:modified xsi:type="dcterms:W3CDTF">2020-09-11T04:50:03Z</dcterms:modified>
  <dc:title>文件名稱(請修改摘要資訊之標題)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