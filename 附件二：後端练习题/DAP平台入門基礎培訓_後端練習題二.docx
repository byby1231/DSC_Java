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9"/>
        <w:tblW w:w="10096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4"/>
        <w:gridCol w:w="556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6" w:type="dxa"/>
            <w:gridSpan w:val="2"/>
          </w:tcPr>
          <w:p>
            <w:pPr>
              <w:pStyle w:val="76"/>
              <w:numPr>
                <w:ilvl w:val="0"/>
                <w:numId w:val="0"/>
              </w:numPr>
              <w:rPr>
                <w:rFonts w:hint="eastAsia" w:ascii="SimSun" w:hAnsi="SimSun" w:eastAsia="SimSun" w:cs="SimSun"/>
                <w:b/>
                <w:bCs/>
              </w:rPr>
            </w:pPr>
          </w:p>
          <w:p>
            <w:pPr>
              <w:rPr>
                <w:rFonts w:hint="eastAsia" w:ascii="SimSun" w:hAnsi="SimSun" w:eastAsia="SimSun" w:cs="SimSun"/>
                <w:b/>
                <w:bCs/>
              </w:rPr>
            </w:pPr>
          </w:p>
          <w:p>
            <w:pPr>
              <w:rPr>
                <w:rFonts w:hint="eastAsia" w:ascii="SimSun" w:hAnsi="SimSun" w:eastAsia="SimSun" w:cs="SimSun"/>
                <w:b/>
                <w:bCs/>
              </w:rPr>
            </w:pPr>
          </w:p>
          <w:p>
            <w:pPr>
              <w:rPr>
                <w:rFonts w:hint="eastAsia" w:ascii="SimSun" w:hAnsi="SimSun" w:eastAsia="SimSun" w:cs="SimSun"/>
                <w:b/>
                <w:bCs/>
              </w:rPr>
            </w:pPr>
          </w:p>
          <w:p>
            <w:pPr>
              <w:rPr>
                <w:rFonts w:hint="eastAsia" w:ascii="SimSun" w:hAnsi="SimSun" w:eastAsia="SimSun" w:cs="SimSun"/>
                <w:b/>
                <w:bCs/>
              </w:rPr>
            </w:pPr>
          </w:p>
          <w:p>
            <w:pPr>
              <w:rPr>
                <w:rFonts w:hint="eastAsia" w:ascii="SimSun" w:hAnsi="SimSun" w:eastAsia="SimSun" w:cs="SimSun"/>
                <w:b/>
                <w:bCs/>
              </w:rPr>
            </w:pPr>
          </w:p>
          <w:p>
            <w:pPr>
              <w:rPr>
                <w:rFonts w:hint="eastAsia" w:ascii="SimSun" w:hAnsi="SimSun" w:eastAsia="SimSun" w:cs="SimSun"/>
                <w:b/>
                <w:bCs/>
              </w:rPr>
            </w:pPr>
          </w:p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36"/>
                <w:szCs w:val="36"/>
              </w:rPr>
            </w:pPr>
          </w:p>
          <w:p>
            <w:pPr>
              <w:jc w:val="center"/>
              <w:rPr>
                <w:rFonts w:hint="eastAsia" w:ascii="SimSun" w:hAnsi="SimSun" w:eastAsia="SimSun" w:cs="SimSun"/>
                <w:b/>
                <w:bCs/>
                <w:sz w:val="32"/>
                <w:szCs w:val="32"/>
              </w:rPr>
            </w:pPr>
          </w:p>
          <w:p>
            <w:pPr>
              <w:jc w:val="center"/>
              <w:rPr>
                <w:rFonts w:hint="eastAsia" w:ascii="SimSun" w:hAnsi="SimSun" w:eastAsia="SimSun" w:cs="SimSun"/>
                <w:b/>
                <w:bCs/>
                <w:color w:val="0000FF"/>
                <w:sz w:val="32"/>
                <w:szCs w:val="32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0000FF"/>
                <w:sz w:val="64"/>
                <w:lang w:val="en-US" w:eastAsia="zh-TW"/>
              </w:rPr>
              <w:t>DAP</w:t>
            </w:r>
            <w:r>
              <w:rPr>
                <w:rFonts w:hint="eastAsia" w:ascii="SimSun" w:hAnsi="SimSun" w:eastAsia="SimSun" w:cs="SimSun"/>
                <w:b/>
                <w:bCs/>
                <w:color w:val="0000FF"/>
                <w:sz w:val="64"/>
                <w:lang w:eastAsia="zh-TW"/>
              </w:rPr>
              <w:t>平台入門基礎培訓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6" w:type="dxa"/>
            <w:gridSpan w:val="2"/>
          </w:tcPr>
          <w:p>
            <w:pPr>
              <w:pStyle w:val="48"/>
              <w:rPr>
                <w:rFonts w:hint="eastAsia" w:ascii="SimSun" w:hAnsi="SimSun" w:eastAsia="SimSun" w:cs="SimSun"/>
                <w:b/>
                <w:bCs/>
                <w:lang w:val="en-US"/>
              </w:rPr>
            </w:pPr>
            <w:r>
              <w:rPr>
                <w:rFonts w:hint="eastAsia" w:ascii="SimSun" w:hAnsi="SimSun" w:eastAsia="SimSun" w:cs="SimSun"/>
                <w:b/>
                <w:bCs/>
                <w:lang w:val="en-US" w:eastAsia="zh-TW"/>
              </w:rPr>
              <w:t>後端 JAVA練習題二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0" w:hRule="atLeast"/>
        </w:trPr>
        <w:tc>
          <w:tcPr>
            <w:tcW w:w="10096" w:type="dxa"/>
            <w:gridSpan w:val="2"/>
          </w:tcPr>
          <w:p>
            <w:pPr>
              <w:rPr>
                <w:rFonts w:hint="eastAsia" w:ascii="SimSun" w:hAnsi="SimSun" w:eastAsia="SimSun" w:cs="SimSun"/>
              </w:rPr>
            </w:pPr>
          </w:p>
          <w:p>
            <w:pPr>
              <w:rPr>
                <w:rFonts w:hint="eastAsia" w:ascii="SimSun" w:hAnsi="SimSun" w:eastAsia="SimSun" w:cs="SimSun"/>
                <w:lang w:val="en-US" w:eastAsia="zh-TW"/>
              </w:rPr>
            </w:pPr>
          </w:p>
          <w:p>
            <w:pPr>
              <w:rPr>
                <w:rFonts w:hint="eastAsia" w:ascii="SimSun" w:hAnsi="SimSun" w:eastAsia="SimSun" w:cs="SimSun"/>
              </w:rPr>
            </w:pPr>
          </w:p>
          <w:p>
            <w:pPr>
              <w:rPr>
                <w:rFonts w:hint="eastAsia" w:ascii="SimSun" w:hAnsi="SimSun" w:eastAsia="SimSun" w:cs="SimSun"/>
              </w:rPr>
            </w:pPr>
          </w:p>
          <w:p>
            <w:pPr>
              <w:rPr>
                <w:rFonts w:hint="eastAsia" w:ascii="SimSun" w:hAnsi="SimSun" w:eastAsia="SimSun" w:cs="SimSu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4" w:type="dxa"/>
          </w:tcPr>
          <w:p>
            <w:pPr>
              <w:jc w:val="right"/>
              <w:rPr>
                <w:rFonts w:hint="eastAsia" w:ascii="SimSun" w:hAnsi="SimSun" w:eastAsia="SimSun" w:cs="SimSun"/>
                <w:b/>
                <w:bCs/>
                <w:sz w:val="32"/>
                <w:szCs w:val="32"/>
              </w:rPr>
            </w:pPr>
            <w:r>
              <w:rPr>
                <w:rFonts w:hint="eastAsia" w:ascii="SimSun" w:hAnsi="SimSun" w:eastAsia="SimSun" w:cs="SimSun"/>
                <w:b/>
                <w:bCs/>
                <w:sz w:val="32"/>
                <w:szCs w:val="32"/>
              </w:rPr>
              <w:t>文件編號：</w:t>
            </w:r>
          </w:p>
        </w:tc>
        <w:tc>
          <w:tcPr>
            <w:tcW w:w="5562" w:type="dxa"/>
          </w:tcPr>
          <w:p>
            <w:pPr>
              <w:pStyle w:val="49"/>
              <w:rPr>
                <w:rFonts w:hint="eastAsia" w:ascii="SimSun" w:hAnsi="SimSun" w:eastAsia="SimSun" w:cs="SimSun"/>
                <w:b/>
                <w:bCs/>
                <w:color w:val="0000FF"/>
                <w:szCs w:val="32"/>
                <w:lang w:val="en-US" w:eastAsia="zh-TW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4" w:type="dxa"/>
          </w:tcPr>
          <w:p>
            <w:pPr>
              <w:jc w:val="right"/>
              <w:rPr>
                <w:rFonts w:hint="eastAsia" w:ascii="SimSun" w:hAnsi="SimSun" w:eastAsia="SimSun" w:cs="SimSun"/>
                <w:b/>
                <w:bCs/>
                <w:sz w:val="32"/>
                <w:szCs w:val="32"/>
              </w:rPr>
            </w:pPr>
            <w:r>
              <w:rPr>
                <w:rFonts w:hint="eastAsia" w:ascii="SimSun" w:hAnsi="SimSun" w:eastAsia="SimSun" w:cs="SimSun"/>
                <w:b/>
                <w:bCs/>
                <w:sz w:val="32"/>
                <w:szCs w:val="32"/>
              </w:rPr>
              <w:t>文件版次：</w:t>
            </w:r>
          </w:p>
        </w:tc>
        <w:tc>
          <w:tcPr>
            <w:tcW w:w="5562" w:type="dxa"/>
          </w:tcPr>
          <w:p>
            <w:pPr>
              <w:pStyle w:val="50"/>
              <w:rPr>
                <w:rFonts w:hint="eastAsia" w:ascii="SimSun" w:hAnsi="SimSun" w:eastAsia="SimSun" w:cs="SimSun"/>
                <w:b/>
                <w:bCs/>
                <w:color w:val="0000FF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0000FF"/>
                <w:lang w:val="en-US" w:eastAsia="zh-TW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4" w:type="dxa"/>
          </w:tcPr>
          <w:p>
            <w:pPr>
              <w:jc w:val="right"/>
              <w:rPr>
                <w:rFonts w:hint="eastAsia" w:ascii="SimSun" w:hAnsi="SimSun" w:eastAsia="SimSun" w:cs="SimSun"/>
                <w:b/>
                <w:bCs/>
                <w:sz w:val="32"/>
                <w:szCs w:val="32"/>
              </w:rPr>
            </w:pPr>
            <w:r>
              <w:rPr>
                <w:rFonts w:hint="eastAsia" w:ascii="SimSun" w:hAnsi="SimSun" w:eastAsia="SimSun" w:cs="SimSun"/>
                <w:b/>
                <w:bCs/>
                <w:sz w:val="32"/>
                <w:szCs w:val="32"/>
              </w:rPr>
              <w:t>文件日期：</w:t>
            </w:r>
          </w:p>
        </w:tc>
        <w:tc>
          <w:tcPr>
            <w:tcW w:w="5562" w:type="dxa"/>
          </w:tcPr>
          <w:p>
            <w:pPr>
              <w:rPr>
                <w:rFonts w:hint="eastAsia" w:ascii="SimSun" w:hAnsi="SimSun" w:eastAsia="新細明體" w:cs="SimSun"/>
                <w:b/>
                <w:bCs/>
                <w:color w:val="0000FF"/>
                <w:sz w:val="36"/>
                <w:szCs w:val="36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0000FF"/>
                <w:sz w:val="36"/>
                <w:szCs w:val="36"/>
              </w:rPr>
              <w:t>20</w:t>
            </w:r>
            <w:r>
              <w:rPr>
                <w:rFonts w:hint="eastAsia" w:ascii="SimSun" w:hAnsi="SimSun" w:eastAsia="SimSun" w:cs="SimSun"/>
                <w:b/>
                <w:bCs/>
                <w:color w:val="0000FF"/>
                <w:sz w:val="36"/>
                <w:szCs w:val="36"/>
                <w:lang w:val="en-US" w:eastAsia="zh-TW"/>
              </w:rPr>
              <w:t>20</w:t>
            </w:r>
            <w:r>
              <w:rPr>
                <w:rFonts w:hint="eastAsia" w:ascii="SimSun" w:hAnsi="SimSun" w:eastAsia="SimSun" w:cs="SimSun"/>
                <w:b/>
                <w:bCs/>
                <w:color w:val="0000FF"/>
                <w:sz w:val="36"/>
                <w:szCs w:val="36"/>
              </w:rPr>
              <w:t>/0</w:t>
            </w:r>
            <w:r>
              <w:rPr>
                <w:rFonts w:hint="eastAsia" w:ascii="SimSun" w:hAnsi="SimSun" w:eastAsia="SimSun" w:cs="SimSun"/>
                <w:b/>
                <w:bCs/>
                <w:color w:val="0000FF"/>
                <w:sz w:val="36"/>
                <w:szCs w:val="36"/>
                <w:lang w:val="en-US" w:eastAsia="zh-TW"/>
              </w:rPr>
              <w:t>9</w:t>
            </w:r>
            <w:r>
              <w:rPr>
                <w:rFonts w:hint="eastAsia" w:ascii="SimSun" w:hAnsi="SimSun" w:eastAsia="SimSun" w:cs="SimSun"/>
                <w:b/>
                <w:bCs/>
                <w:color w:val="0000FF"/>
                <w:sz w:val="36"/>
                <w:szCs w:val="36"/>
              </w:rPr>
              <w:t>/</w:t>
            </w:r>
            <w:r>
              <w:rPr>
                <w:rFonts w:hint="eastAsia" w:ascii="SimSun" w:hAnsi="SimSun" w:eastAsia="新細明體" w:cs="SimSun"/>
                <w:b/>
                <w:bCs/>
                <w:color w:val="0000FF"/>
                <w:sz w:val="36"/>
                <w:szCs w:val="36"/>
                <w:lang w:val="en-US" w:eastAsia="zh-TW"/>
              </w:rPr>
              <w:t>22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4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  <w:tc>
          <w:tcPr>
            <w:tcW w:w="5562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4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  <w:tc>
          <w:tcPr>
            <w:tcW w:w="5562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4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  <w:tc>
          <w:tcPr>
            <w:tcW w:w="5562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4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  <w:tc>
          <w:tcPr>
            <w:tcW w:w="5562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4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  <w:tc>
          <w:tcPr>
            <w:tcW w:w="5562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4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  <w:tc>
          <w:tcPr>
            <w:tcW w:w="5562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4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  <w:tc>
          <w:tcPr>
            <w:tcW w:w="5562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4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  <w:tc>
          <w:tcPr>
            <w:tcW w:w="5562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4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  <w:tc>
          <w:tcPr>
            <w:tcW w:w="5562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4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  <w:tc>
          <w:tcPr>
            <w:tcW w:w="5562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4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  <w:tc>
          <w:tcPr>
            <w:tcW w:w="5562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4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  <w:tc>
          <w:tcPr>
            <w:tcW w:w="5562" w:type="dxa"/>
          </w:tcPr>
          <w:p>
            <w:pPr>
              <w:rPr>
                <w:rFonts w:hint="eastAsia" w:ascii="SimSun" w:hAnsi="SimSun" w:eastAsia="SimSun" w:cs="SimSu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6" w:type="dxa"/>
            <w:gridSpan w:val="2"/>
          </w:tcPr>
          <w:p>
            <w:pPr>
              <w:jc w:val="center"/>
              <w:rPr>
                <w:rFonts w:hint="eastAsia" w:ascii="SimSun" w:hAnsi="SimSun" w:eastAsia="SimSun" w:cs="SimSun"/>
                <w:sz w:val="32"/>
                <w:szCs w:val="32"/>
              </w:rPr>
            </w:pPr>
          </w:p>
        </w:tc>
      </w:tr>
    </w:tbl>
    <w:p>
      <w:pPr>
        <w:pStyle w:val="27"/>
        <w:jc w:val="center"/>
        <w:rPr>
          <w:rFonts w:hint="eastAsia" w:ascii="SimSun" w:hAnsi="SimSun" w:eastAsia="SimSun" w:cs="SimSun"/>
          <w:sz w:val="32"/>
          <w:szCs w:val="32"/>
        </w:rPr>
      </w:pPr>
    </w:p>
    <w:p>
      <w:pPr>
        <w:pStyle w:val="27"/>
        <w:jc w:val="center"/>
        <w:rPr>
          <w:rFonts w:hint="eastAsia" w:ascii="SimSun" w:hAnsi="SimSun" w:eastAsia="SimSun" w:cs="SimSun"/>
          <w:sz w:val="32"/>
          <w:szCs w:val="32"/>
        </w:rPr>
      </w:pPr>
    </w:p>
    <w:p>
      <w:pPr>
        <w:pStyle w:val="27"/>
        <w:jc w:val="center"/>
        <w:rPr>
          <w:rFonts w:hint="eastAsia" w:ascii="SimSun" w:hAnsi="SimSun" w:eastAsia="SimSun" w:cs="SimSun"/>
          <w:sz w:val="32"/>
          <w:szCs w:val="32"/>
        </w:rPr>
      </w:pPr>
      <w:r>
        <w:rPr>
          <w:rFonts w:hint="eastAsia" w:ascii="SimSun" w:hAnsi="SimSun" w:eastAsia="SimSun" w:cs="SimSun"/>
          <w:b/>
          <w:bCs/>
          <w:sz w:val="32"/>
          <w:szCs w:val="32"/>
        </w:rPr>
        <w:t>文件制/修訂履歷</w:t>
      </w:r>
    </w:p>
    <w:tbl>
      <w:tblPr>
        <w:tblStyle w:val="39"/>
        <w:tblW w:w="102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988"/>
        <w:gridCol w:w="1693"/>
        <w:gridCol w:w="3911"/>
        <w:gridCol w:w="1247"/>
        <w:gridCol w:w="2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blHeader/>
        </w:trPr>
        <w:tc>
          <w:tcPr>
            <w:tcW w:w="988" w:type="dxa"/>
            <w:shd w:val="clear" w:color="auto" w:fill="E6E6E6"/>
          </w:tcPr>
          <w:p>
            <w:pPr>
              <w:spacing w:before="120" w:after="120" w:line="240" w:lineRule="exact"/>
              <w:jc w:val="center"/>
              <w:rPr>
                <w:rFonts w:hint="eastAsia" w:ascii="SimSun" w:hAnsi="SimSun" w:eastAsia="SimSun" w:cs="SimSun"/>
                <w:b/>
                <w:bCs/>
                <w:color w:val="000000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000000"/>
              </w:rPr>
              <w:t>版次</w:t>
            </w:r>
          </w:p>
        </w:tc>
        <w:tc>
          <w:tcPr>
            <w:tcW w:w="1693" w:type="dxa"/>
            <w:shd w:val="clear" w:color="auto" w:fill="E6E6E6"/>
          </w:tcPr>
          <w:p>
            <w:pPr>
              <w:spacing w:before="120" w:after="120" w:line="240" w:lineRule="exact"/>
              <w:jc w:val="center"/>
              <w:rPr>
                <w:rFonts w:hint="eastAsia" w:ascii="SimSun" w:hAnsi="SimSun" w:eastAsia="SimSun" w:cs="SimSun"/>
                <w:b/>
                <w:bCs/>
                <w:color w:val="000000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000000"/>
              </w:rPr>
              <w:t>日期</w:t>
            </w:r>
          </w:p>
        </w:tc>
        <w:tc>
          <w:tcPr>
            <w:tcW w:w="3911" w:type="dxa"/>
            <w:shd w:val="clear" w:color="auto" w:fill="E6E6E6"/>
          </w:tcPr>
          <w:p>
            <w:pPr>
              <w:spacing w:before="120" w:after="120" w:line="240" w:lineRule="exact"/>
              <w:jc w:val="center"/>
              <w:rPr>
                <w:rFonts w:hint="eastAsia" w:ascii="SimSun" w:hAnsi="SimSun" w:eastAsia="SimSun" w:cs="SimSun"/>
                <w:b/>
                <w:bCs/>
                <w:color w:val="000000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000000"/>
              </w:rPr>
              <w:t>說明</w:t>
            </w:r>
          </w:p>
        </w:tc>
        <w:tc>
          <w:tcPr>
            <w:tcW w:w="1247" w:type="dxa"/>
            <w:shd w:val="clear" w:color="auto" w:fill="E6E6E6"/>
          </w:tcPr>
          <w:p>
            <w:pPr>
              <w:spacing w:before="120" w:after="120" w:line="240" w:lineRule="exact"/>
              <w:jc w:val="center"/>
              <w:rPr>
                <w:rFonts w:hint="eastAsia" w:ascii="SimSun" w:hAnsi="SimSun" w:eastAsia="SimSun" w:cs="SimSun"/>
                <w:b/>
                <w:bCs/>
                <w:color w:val="000000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000000"/>
              </w:rPr>
              <w:t>作者</w:t>
            </w:r>
          </w:p>
        </w:tc>
        <w:tc>
          <w:tcPr>
            <w:tcW w:w="2389" w:type="dxa"/>
            <w:shd w:val="clear" w:color="auto" w:fill="E6E6E6"/>
          </w:tcPr>
          <w:p>
            <w:pPr>
              <w:spacing w:before="120" w:after="120" w:line="240" w:lineRule="exact"/>
              <w:jc w:val="center"/>
              <w:rPr>
                <w:rFonts w:hint="eastAsia" w:ascii="SimSun" w:hAnsi="SimSun" w:eastAsia="SimSun" w:cs="SimSun"/>
                <w:b/>
                <w:bCs/>
                <w:color w:val="000000"/>
              </w:rPr>
            </w:pPr>
            <w:r>
              <w:rPr>
                <w:rFonts w:hint="eastAsia" w:ascii="SimSun" w:hAnsi="SimSun" w:eastAsia="SimSun" w:cs="SimSun"/>
                <w:b/>
                <w:bCs/>
                <w:color w:val="000000"/>
              </w:rPr>
              <w:t>備註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05" w:hRule="atLeast"/>
        </w:trPr>
        <w:tc>
          <w:tcPr>
            <w:tcW w:w="988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FF"/>
              </w:rPr>
            </w:pPr>
            <w:r>
              <w:rPr>
                <w:rFonts w:hint="eastAsia" w:ascii="SimSun" w:hAnsi="SimSun" w:eastAsia="SimSun" w:cs="SimSun"/>
                <w:color w:val="0000FF"/>
              </w:rPr>
              <w:t>1.0</w:t>
            </w:r>
          </w:p>
        </w:tc>
        <w:tc>
          <w:tcPr>
            <w:tcW w:w="1693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新細明體" w:cs="SimSun"/>
                <w:color w:val="0000FF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color w:val="0000FF"/>
              </w:rPr>
              <w:t>2</w:t>
            </w:r>
            <w:r>
              <w:rPr>
                <w:rFonts w:hint="eastAsia" w:ascii="SimSun" w:hAnsi="SimSun" w:eastAsia="SimSun" w:cs="SimSun"/>
                <w:color w:val="0000FF"/>
                <w:lang w:val="en-US" w:eastAsia="zh-TW"/>
              </w:rPr>
              <w:t>020</w:t>
            </w:r>
            <w:r>
              <w:rPr>
                <w:rFonts w:hint="eastAsia" w:ascii="SimSun" w:hAnsi="SimSun" w:eastAsia="SimSun" w:cs="SimSun"/>
                <w:color w:val="0000FF"/>
              </w:rPr>
              <w:t>/0</w:t>
            </w:r>
            <w:r>
              <w:rPr>
                <w:rFonts w:hint="eastAsia" w:ascii="SimSun" w:hAnsi="SimSun" w:eastAsia="SimSun" w:cs="SimSun"/>
                <w:color w:val="0000FF"/>
                <w:lang w:val="en-US" w:eastAsia="zh-TW"/>
              </w:rPr>
              <w:t>9</w:t>
            </w:r>
            <w:r>
              <w:rPr>
                <w:rFonts w:hint="eastAsia" w:ascii="SimSun" w:hAnsi="SimSun" w:eastAsia="SimSun" w:cs="SimSun"/>
                <w:color w:val="0000FF"/>
              </w:rPr>
              <w:t>/</w:t>
            </w:r>
            <w:r>
              <w:rPr>
                <w:rFonts w:hint="eastAsia" w:ascii="SimSun" w:hAnsi="SimSun" w:eastAsia="新細明體" w:cs="SimSun"/>
                <w:color w:val="0000FF"/>
                <w:lang w:val="en-US" w:eastAsia="zh-TW"/>
              </w:rPr>
              <w:t>22</w:t>
            </w:r>
          </w:p>
        </w:tc>
        <w:tc>
          <w:tcPr>
            <w:tcW w:w="3911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FF"/>
              </w:rPr>
            </w:pPr>
            <w:r>
              <w:rPr>
                <w:rFonts w:hint="eastAsia" w:ascii="SimSun" w:hAnsi="SimSun" w:eastAsia="SimSun" w:cs="SimSun"/>
                <w:color w:val="0000FF"/>
              </w:rPr>
              <w:t>初版</w:t>
            </w:r>
          </w:p>
        </w:tc>
        <w:tc>
          <w:tcPr>
            <w:tcW w:w="1247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FF"/>
                <w:lang w:eastAsia="zh-TW"/>
              </w:rPr>
            </w:pPr>
            <w:r>
              <w:rPr>
                <w:rFonts w:hint="eastAsia" w:ascii="SimSun" w:hAnsi="SimSun" w:eastAsia="SimSun" w:cs="SimSun"/>
                <w:color w:val="0000FF"/>
                <w:lang w:eastAsia="zh-TW"/>
              </w:rPr>
              <w:t>陳俊良</w:t>
            </w:r>
          </w:p>
        </w:tc>
        <w:tc>
          <w:tcPr>
            <w:tcW w:w="2389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88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FF"/>
                <w:lang w:val="en-US" w:eastAsia="zh-TW"/>
              </w:rPr>
            </w:pPr>
          </w:p>
        </w:tc>
        <w:tc>
          <w:tcPr>
            <w:tcW w:w="1693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FF"/>
                <w:lang w:val="en-US" w:eastAsia="zh-TW"/>
              </w:rPr>
            </w:pPr>
          </w:p>
        </w:tc>
        <w:tc>
          <w:tcPr>
            <w:tcW w:w="3911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FF"/>
                <w:lang w:val="en-US" w:eastAsia="zh-TW"/>
              </w:rPr>
            </w:pPr>
          </w:p>
        </w:tc>
        <w:tc>
          <w:tcPr>
            <w:tcW w:w="1247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FF"/>
                <w:lang w:eastAsia="zh-TW"/>
              </w:rPr>
            </w:pPr>
          </w:p>
        </w:tc>
        <w:tc>
          <w:tcPr>
            <w:tcW w:w="2389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88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1693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3911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1247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2389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88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1693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3911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1247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2389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88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1693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3911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1247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2389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88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1693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3911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1247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2389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88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1693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3911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1247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2389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88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1693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3911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1247" w:type="dxa"/>
            <w:vAlign w:val="center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2389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88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1693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3911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1247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2389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88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1693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3911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1247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2389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88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1693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3911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1247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2389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28" w:type="dxa"/>
            <w:bottom w:w="0" w:type="dxa"/>
            <w:right w:w="28" w:type="dxa"/>
          </w:tblCellMar>
        </w:tblPrEx>
        <w:tc>
          <w:tcPr>
            <w:tcW w:w="988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1693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3911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1247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  <w:tc>
          <w:tcPr>
            <w:tcW w:w="2389" w:type="dxa"/>
          </w:tcPr>
          <w:p>
            <w:pPr>
              <w:spacing w:before="80" w:after="80"/>
              <w:jc w:val="both"/>
              <w:rPr>
                <w:rFonts w:hint="eastAsia" w:ascii="SimSun" w:hAnsi="SimSun" w:eastAsia="SimSun" w:cs="SimSun"/>
                <w:color w:val="000000"/>
              </w:rPr>
            </w:pPr>
          </w:p>
        </w:tc>
      </w:tr>
    </w:tbl>
    <w:p>
      <w:pPr>
        <w:rPr>
          <w:rFonts w:hint="eastAsia" w:ascii="SimSun" w:hAnsi="SimSun" w:eastAsia="SimSun" w:cs="SimSun"/>
        </w:rPr>
      </w:pPr>
    </w:p>
    <w:p>
      <w:pPr>
        <w:pStyle w:val="27"/>
        <w:jc w:val="center"/>
        <w:rPr>
          <w:rFonts w:hint="eastAsia" w:ascii="SimSun" w:hAnsi="SimSun" w:eastAsia="SimSun" w:cs="SimSun"/>
          <w:sz w:val="32"/>
          <w:szCs w:val="32"/>
          <w:u w:val="single"/>
        </w:rPr>
      </w:pPr>
      <w:r>
        <w:rPr>
          <w:rFonts w:hint="eastAsia" w:ascii="SimSun" w:hAnsi="SimSun" w:eastAsia="SimSun" w:cs="SimSun"/>
        </w:rPr>
        <w:br w:type="page"/>
      </w:r>
      <w:r>
        <w:rPr>
          <w:rFonts w:hint="eastAsia" w:ascii="SimSun" w:hAnsi="SimSun" w:eastAsia="SimSun" w:cs="SimSun"/>
          <w:sz w:val="32"/>
          <w:szCs w:val="32"/>
          <w:u w:val="single"/>
        </w:rPr>
        <w:t>目　　錄</w:t>
      </w:r>
    </w:p>
    <w:p>
      <w:pPr>
        <w:pStyle w:val="19"/>
        <w:tabs>
          <w:tab w:val="right" w:leader="dot" w:pos="10204"/>
        </w:tabs>
      </w:pPr>
      <w:r>
        <w:rPr>
          <w:rFonts w:hint="eastAsia" w:ascii="SimSun" w:hAnsi="SimSun" w:eastAsia="SimSun" w:cs="SimSun"/>
          <w:b/>
        </w:rPr>
        <w:fldChar w:fldCharType="begin"/>
      </w:r>
      <w:r>
        <w:rPr>
          <w:rFonts w:hint="eastAsia" w:ascii="SimSun" w:hAnsi="SimSun" w:eastAsia="SimSun" w:cs="SimSun"/>
          <w:b/>
        </w:rPr>
        <w:instrText xml:space="preserve">TOC \o "1-8" \t "標題 9,1" \h \u </w:instrText>
      </w:r>
      <w:r>
        <w:rPr>
          <w:rFonts w:hint="eastAsia" w:ascii="SimSun" w:hAnsi="SimSun" w:eastAsia="SimSun" w:cs="SimSun"/>
          <w:b/>
        </w:rPr>
        <w:fldChar w:fldCharType="separate"/>
      </w:r>
      <w:r>
        <w:rPr>
          <w:rFonts w:hint="eastAsia" w:ascii="SimSun" w:hAnsi="SimSun" w:eastAsia="SimSun" w:cs="SimSun"/>
        </w:rPr>
        <w:fldChar w:fldCharType="begin"/>
      </w:r>
      <w:r>
        <w:rPr>
          <w:rFonts w:hint="eastAsia" w:ascii="SimSun" w:hAnsi="SimSun" w:eastAsia="SimSun" w:cs="SimSun"/>
        </w:rPr>
        <w:instrText xml:space="preserve"> HYPERLINK \l _Toc24445 </w:instrText>
      </w:r>
      <w:r>
        <w:rPr>
          <w:rFonts w:hint="eastAsia" w:ascii="SimSun" w:hAnsi="SimSun" w:eastAsia="SimSun" w:cs="SimSun"/>
        </w:rPr>
        <w:fldChar w:fldCharType="separate"/>
      </w:r>
      <w:r>
        <w:rPr>
          <w:rFonts w:hint="default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szCs w:val="4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1. </w:t>
      </w:r>
      <w:r>
        <w:rPr>
          <w:rFonts w:hint="eastAsia" w:ascii="SimSun" w:hAnsi="SimSun" w:eastAsia="SimSun" w:cs="SimSun"/>
        </w:rPr>
        <w:t>概述</w:t>
      </w:r>
      <w:r>
        <w:tab/>
      </w:r>
      <w:r>
        <w:fldChar w:fldCharType="begin"/>
      </w:r>
      <w:r>
        <w:instrText xml:space="preserve"> PAGEREF _Toc24445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SimSun" w:hAnsi="SimSun" w:eastAsia="SimSun" w:cs="SimSun"/>
        </w:rPr>
        <w:fldChar w:fldCharType="end"/>
      </w:r>
    </w:p>
    <w:p>
      <w:pPr>
        <w:pStyle w:val="14"/>
        <w:tabs>
          <w:tab w:val="right" w:leader="dot" w:pos="10204"/>
        </w:tabs>
      </w:pPr>
      <w:r>
        <w:rPr>
          <w:rFonts w:hint="eastAsia" w:ascii="SimSun" w:hAnsi="SimSun" w:eastAsia="SimSun" w:cs="SimSun"/>
        </w:rPr>
        <w:fldChar w:fldCharType="begin"/>
      </w:r>
      <w:r>
        <w:rPr>
          <w:rFonts w:hint="eastAsia" w:ascii="SimSun" w:hAnsi="SimSun" w:eastAsia="SimSun" w:cs="SimSun"/>
        </w:rPr>
        <w:instrText xml:space="preserve"> HYPERLINK \l _Toc6688 </w:instrText>
      </w:r>
      <w:r>
        <w:rPr>
          <w:rFonts w:hint="eastAsia" w:ascii="SimSun" w:hAnsi="SimSun" w:eastAsia="SimSun" w:cs="SimSun"/>
        </w:rPr>
        <w:fldChar w:fldCharType="separate"/>
      </w:r>
      <w:r>
        <w:rPr>
          <w:rFonts w:hint="eastAsia" w:ascii="SimSun" w:hAnsi="SimSun" w:eastAsia="SimSun" w:cs="SimSun"/>
        </w:rPr>
        <w:t xml:space="preserve">1.1 </w:t>
      </w:r>
      <w:r>
        <w:rPr>
          <w:rFonts w:hint="eastAsia" w:ascii="SimSun" w:hAnsi="SimSun" w:eastAsia="SimSun" w:cs="SimSun"/>
          <w:lang w:eastAsia="zh-TW"/>
        </w:rPr>
        <w:t>對應的課程範圍</w:t>
      </w:r>
      <w:r>
        <w:tab/>
      </w:r>
      <w:r>
        <w:fldChar w:fldCharType="begin"/>
      </w:r>
      <w:r>
        <w:instrText xml:space="preserve"> PAGEREF _Toc6688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SimSun" w:hAnsi="SimSun" w:eastAsia="SimSun" w:cs="SimSun"/>
        </w:rPr>
        <w:fldChar w:fldCharType="end"/>
      </w:r>
    </w:p>
    <w:p>
      <w:pPr>
        <w:pStyle w:val="14"/>
        <w:tabs>
          <w:tab w:val="right" w:leader="dot" w:pos="10204"/>
        </w:tabs>
      </w:pPr>
      <w:r>
        <w:rPr>
          <w:rFonts w:hint="eastAsia" w:ascii="SimSun" w:hAnsi="SimSun" w:eastAsia="SimSun" w:cs="SimSun"/>
        </w:rPr>
        <w:fldChar w:fldCharType="begin"/>
      </w:r>
      <w:r>
        <w:rPr>
          <w:rFonts w:hint="eastAsia" w:ascii="SimSun" w:hAnsi="SimSun" w:eastAsia="SimSun" w:cs="SimSun"/>
        </w:rPr>
        <w:instrText xml:space="preserve"> HYPERLINK \l _Toc19697 </w:instrText>
      </w:r>
      <w:r>
        <w:rPr>
          <w:rFonts w:hint="eastAsia" w:ascii="SimSun" w:hAnsi="SimSun" w:eastAsia="SimSun" w:cs="SimSun"/>
        </w:rPr>
        <w:fldChar w:fldCharType="separate"/>
      </w:r>
      <w:r>
        <w:rPr>
          <w:rFonts w:hint="eastAsia" w:ascii="SimSun" w:hAnsi="SimSun" w:eastAsia="SimSun" w:cs="SimSun"/>
        </w:rPr>
        <w:t xml:space="preserve">1.2 </w:t>
      </w:r>
      <w:r>
        <w:rPr>
          <w:rFonts w:hint="eastAsia" w:ascii="SimSun" w:hAnsi="SimSun" w:eastAsia="SimSun" w:cs="SimSun"/>
          <w:lang w:eastAsia="zh-TW"/>
        </w:rPr>
        <w:t>增加的課程範圍</w:t>
      </w:r>
      <w:r>
        <w:tab/>
      </w:r>
      <w:r>
        <w:fldChar w:fldCharType="begin"/>
      </w:r>
      <w:r>
        <w:instrText xml:space="preserve"> PAGEREF _Toc19697 </w:instrText>
      </w:r>
      <w:r>
        <w:fldChar w:fldCharType="separate"/>
      </w:r>
      <w:r>
        <w:t>1</w:t>
      </w:r>
      <w:r>
        <w:fldChar w:fldCharType="end"/>
      </w:r>
      <w:r>
        <w:rPr>
          <w:rFonts w:hint="eastAsia" w:ascii="SimSun" w:hAnsi="SimSun" w:eastAsia="SimSun" w:cs="SimSun"/>
        </w:rPr>
        <w:fldChar w:fldCharType="end"/>
      </w:r>
    </w:p>
    <w:p>
      <w:pPr>
        <w:pStyle w:val="19"/>
        <w:tabs>
          <w:tab w:val="right" w:leader="dot" w:pos="10204"/>
        </w:tabs>
      </w:pPr>
      <w:r>
        <w:rPr>
          <w:rFonts w:hint="eastAsia" w:ascii="SimSun" w:hAnsi="SimSun" w:eastAsia="SimSun" w:cs="SimSun"/>
        </w:rPr>
        <w:fldChar w:fldCharType="begin"/>
      </w:r>
      <w:r>
        <w:rPr>
          <w:rFonts w:hint="eastAsia" w:ascii="SimSun" w:hAnsi="SimSun" w:eastAsia="SimSun" w:cs="SimSun"/>
        </w:rPr>
        <w:instrText xml:space="preserve"> HYPERLINK \l _Toc7740 </w:instrText>
      </w:r>
      <w:r>
        <w:rPr>
          <w:rFonts w:hint="eastAsia" w:ascii="SimSun" w:hAnsi="SimSun" w:eastAsia="SimSun" w:cs="SimSun"/>
        </w:rPr>
        <w:fldChar w:fldCharType="separate"/>
      </w:r>
      <w:r>
        <w:rPr>
          <w:rFonts w:hint="default" w:ascii="Times New Roman" w:hAnsi="Times New Roman" w:eastAsia="SimSu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szCs w:val="40"/>
          <w:vertAlign w:val="baseline"/>
          <w:lang w:val="en-US" w:eastAsia="zh-TW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2. </w:t>
      </w:r>
      <w:r>
        <w:rPr>
          <w:rFonts w:hint="eastAsia" w:ascii="SimSun" w:hAnsi="SimSun" w:eastAsia="SimSun" w:cs="SimSun"/>
          <w:lang w:eastAsia="zh-TW"/>
        </w:rPr>
        <w:t>開發環境</w:t>
      </w:r>
      <w:r>
        <w:tab/>
      </w:r>
      <w:r>
        <w:fldChar w:fldCharType="begin"/>
      </w:r>
      <w:r>
        <w:instrText xml:space="preserve"> PAGEREF _Toc7740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SimSun" w:hAnsi="SimSun" w:eastAsia="SimSun" w:cs="SimSun"/>
        </w:rPr>
        <w:fldChar w:fldCharType="end"/>
      </w:r>
    </w:p>
    <w:p>
      <w:pPr>
        <w:pStyle w:val="14"/>
        <w:tabs>
          <w:tab w:val="right" w:leader="dot" w:pos="10204"/>
        </w:tabs>
      </w:pPr>
      <w:r>
        <w:rPr>
          <w:rFonts w:hint="eastAsia" w:ascii="SimSun" w:hAnsi="SimSun" w:eastAsia="SimSun" w:cs="SimSun"/>
        </w:rPr>
        <w:fldChar w:fldCharType="begin"/>
      </w:r>
      <w:r>
        <w:rPr>
          <w:rFonts w:hint="eastAsia" w:ascii="SimSun" w:hAnsi="SimSun" w:eastAsia="SimSun" w:cs="SimSun"/>
        </w:rPr>
        <w:instrText xml:space="preserve"> HYPERLINK \l _Toc30550 </w:instrText>
      </w:r>
      <w:r>
        <w:rPr>
          <w:rFonts w:hint="eastAsia" w:ascii="SimSun" w:hAnsi="SimSun" w:eastAsia="SimSun" w:cs="SimSun"/>
        </w:rPr>
        <w:fldChar w:fldCharType="separate"/>
      </w:r>
      <w:r>
        <w:rPr>
          <w:rFonts w:hint="eastAsia" w:ascii="SimSun" w:hAnsi="SimSun" w:eastAsia="SimSun" w:cs="SimSun"/>
        </w:rPr>
        <w:t xml:space="preserve">2.1 </w:t>
      </w:r>
      <w:r>
        <w:rPr>
          <w:rFonts w:hint="eastAsia" w:ascii="SimSun" w:hAnsi="SimSun" w:eastAsia="SimSun" w:cs="SimSun"/>
          <w:lang w:val="en-US" w:eastAsia="zh-TW"/>
        </w:rPr>
        <w:t>OPEN JDK</w:t>
      </w:r>
      <w:r>
        <w:tab/>
      </w:r>
      <w:r>
        <w:fldChar w:fldCharType="begin"/>
      </w:r>
      <w:r>
        <w:instrText xml:space="preserve"> PAGEREF _Toc30550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SimSun" w:hAnsi="SimSun" w:eastAsia="SimSun" w:cs="SimSun"/>
        </w:rPr>
        <w:fldChar w:fldCharType="end"/>
      </w:r>
    </w:p>
    <w:p>
      <w:pPr>
        <w:pStyle w:val="14"/>
        <w:tabs>
          <w:tab w:val="right" w:leader="dot" w:pos="10204"/>
        </w:tabs>
      </w:pPr>
      <w:r>
        <w:rPr>
          <w:rFonts w:hint="eastAsia" w:ascii="SimSun" w:hAnsi="SimSun" w:eastAsia="SimSun" w:cs="SimSun"/>
        </w:rPr>
        <w:fldChar w:fldCharType="begin"/>
      </w:r>
      <w:r>
        <w:rPr>
          <w:rFonts w:hint="eastAsia" w:ascii="SimSun" w:hAnsi="SimSun" w:eastAsia="SimSun" w:cs="SimSun"/>
        </w:rPr>
        <w:instrText xml:space="preserve"> HYPERLINK \l _Toc9866 </w:instrText>
      </w:r>
      <w:r>
        <w:rPr>
          <w:rFonts w:hint="eastAsia" w:ascii="SimSun" w:hAnsi="SimSun" w:eastAsia="SimSun" w:cs="SimSun"/>
        </w:rPr>
        <w:fldChar w:fldCharType="separate"/>
      </w:r>
      <w:r>
        <w:rPr>
          <w:rFonts w:hint="eastAsia" w:ascii="SimSun" w:hAnsi="SimSun" w:eastAsia="SimSun" w:cs="SimSun"/>
        </w:rPr>
        <w:t xml:space="preserve">2.2 </w:t>
      </w:r>
      <w:r>
        <w:rPr>
          <w:rFonts w:hint="eastAsia" w:ascii="SimSun" w:hAnsi="SimSun" w:eastAsia="SimSun" w:cs="SimSun"/>
          <w:lang w:val="en-US" w:eastAsia="zh-TW"/>
        </w:rPr>
        <w:t>開發環境</w:t>
      </w:r>
      <w:r>
        <w:tab/>
      </w:r>
      <w:r>
        <w:fldChar w:fldCharType="begin"/>
      </w:r>
      <w:r>
        <w:instrText xml:space="preserve"> PAGEREF _Toc9866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SimSun" w:hAnsi="SimSun" w:eastAsia="SimSun" w:cs="SimSun"/>
        </w:rPr>
        <w:fldChar w:fldCharType="end"/>
      </w:r>
    </w:p>
    <w:p>
      <w:pPr>
        <w:pStyle w:val="19"/>
        <w:tabs>
          <w:tab w:val="right" w:leader="dot" w:pos="10204"/>
        </w:tabs>
      </w:pPr>
      <w:r>
        <w:rPr>
          <w:rFonts w:hint="eastAsia" w:ascii="SimSun" w:hAnsi="SimSun" w:eastAsia="SimSun" w:cs="SimSun"/>
        </w:rPr>
        <w:fldChar w:fldCharType="begin"/>
      </w:r>
      <w:r>
        <w:rPr>
          <w:rFonts w:hint="eastAsia" w:ascii="SimSun" w:hAnsi="SimSun" w:eastAsia="SimSun" w:cs="SimSun"/>
        </w:rPr>
        <w:instrText xml:space="preserve"> HYPERLINK \l _Toc17686 </w:instrText>
      </w:r>
      <w:r>
        <w:rPr>
          <w:rFonts w:hint="eastAsia" w:ascii="SimSun" w:hAnsi="SimSun" w:eastAsia="SimSun" w:cs="SimSun"/>
        </w:rPr>
        <w:fldChar w:fldCharType="separate"/>
      </w:r>
      <w:r>
        <w:rPr>
          <w:rFonts w:hint="default" w:ascii="Times New Roman" w:hAnsi="Times New Roman" w:eastAsia="SimSun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szCs w:val="4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3. </w:t>
      </w:r>
      <w:r>
        <w:rPr>
          <w:rFonts w:hint="eastAsia" w:ascii="SimSun" w:hAnsi="SimSun" w:eastAsia="SimSun" w:cs="SimSun"/>
          <w:lang w:eastAsia="zh-TW"/>
        </w:rPr>
        <w:t>練習</w:t>
      </w:r>
      <w:r>
        <w:rPr>
          <w:rFonts w:hint="eastAsia" w:ascii="SimSun" w:hAnsi="SimSun" w:eastAsia="SimSun" w:cs="SimSun"/>
          <w:bCs w:val="0"/>
          <w:lang w:eastAsia="zh-TW"/>
        </w:rPr>
        <w:t>題二</w:t>
      </w:r>
      <w:r>
        <w:rPr>
          <w:rFonts w:hint="eastAsia" w:ascii="SimSun" w:hAnsi="SimSun" w:eastAsia="SimSun" w:cs="SimSun"/>
          <w:bCs w:val="0"/>
          <w:lang w:val="en-US" w:eastAsia="zh-TW"/>
        </w:rPr>
        <w:t xml:space="preserve"> - 銷售紀錄管理系統</w:t>
      </w:r>
      <w:r>
        <w:tab/>
      </w:r>
      <w:r>
        <w:fldChar w:fldCharType="begin"/>
      </w:r>
      <w:r>
        <w:instrText xml:space="preserve"> PAGEREF _Toc17686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SimSun" w:hAnsi="SimSun" w:eastAsia="SimSun" w:cs="SimSun"/>
        </w:rPr>
        <w:fldChar w:fldCharType="end"/>
      </w:r>
    </w:p>
    <w:p>
      <w:pPr>
        <w:pStyle w:val="14"/>
        <w:tabs>
          <w:tab w:val="right" w:leader="dot" w:pos="10204"/>
        </w:tabs>
      </w:pPr>
      <w:r>
        <w:rPr>
          <w:rFonts w:hint="eastAsia" w:ascii="SimSun" w:hAnsi="SimSun" w:eastAsia="SimSun" w:cs="SimSun"/>
        </w:rPr>
        <w:fldChar w:fldCharType="begin"/>
      </w:r>
      <w:r>
        <w:rPr>
          <w:rFonts w:hint="eastAsia" w:ascii="SimSun" w:hAnsi="SimSun" w:eastAsia="SimSun" w:cs="SimSun"/>
        </w:rPr>
        <w:instrText xml:space="preserve"> HYPERLINK \l _Toc4590 </w:instrText>
      </w:r>
      <w:r>
        <w:rPr>
          <w:rFonts w:hint="eastAsia" w:ascii="SimSun" w:hAnsi="SimSun" w:eastAsia="SimSun" w:cs="SimSun"/>
        </w:rPr>
        <w:fldChar w:fldCharType="separate"/>
      </w:r>
      <w:r>
        <w:rPr>
          <w:rFonts w:hint="eastAsia" w:ascii="SimSun" w:hAnsi="SimSun" w:eastAsia="SimSun" w:cs="SimSun"/>
          <w:bCs/>
          <w:lang w:val="en-US" w:eastAsia="zh-TW"/>
        </w:rPr>
        <w:t xml:space="preserve">3.1 </w:t>
      </w:r>
      <w:r>
        <w:rPr>
          <w:rFonts w:hint="eastAsia" w:ascii="SimSun" w:hAnsi="SimSun" w:eastAsia="SimSun" w:cs="SimSun"/>
          <w:lang w:eastAsia="zh-TW"/>
        </w:rPr>
        <w:t>主畫面</w:t>
      </w:r>
      <w:r>
        <w:tab/>
      </w:r>
      <w:r>
        <w:fldChar w:fldCharType="begin"/>
      </w:r>
      <w:r>
        <w:instrText xml:space="preserve"> PAGEREF _Toc4590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="SimSun" w:hAnsi="SimSun" w:eastAsia="SimSun" w:cs="SimSun"/>
        </w:rPr>
        <w:fldChar w:fldCharType="end"/>
      </w:r>
    </w:p>
    <w:p>
      <w:pPr>
        <w:pStyle w:val="14"/>
        <w:tabs>
          <w:tab w:val="right" w:leader="dot" w:pos="10204"/>
        </w:tabs>
      </w:pPr>
      <w:r>
        <w:rPr>
          <w:rFonts w:hint="eastAsia" w:ascii="SimSun" w:hAnsi="SimSun" w:eastAsia="SimSun" w:cs="SimSun"/>
        </w:rPr>
        <w:fldChar w:fldCharType="begin"/>
      </w:r>
      <w:r>
        <w:rPr>
          <w:rFonts w:hint="eastAsia" w:ascii="SimSun" w:hAnsi="SimSun" w:eastAsia="SimSun" w:cs="SimSun"/>
        </w:rPr>
        <w:instrText xml:space="preserve"> HYPERLINK \l _Toc27423 </w:instrText>
      </w:r>
      <w:r>
        <w:rPr>
          <w:rFonts w:hint="eastAsia" w:ascii="SimSun" w:hAnsi="SimSun" w:eastAsia="SimSun" w:cs="SimSun"/>
        </w:rPr>
        <w:fldChar w:fldCharType="separate"/>
      </w:r>
      <w:r>
        <w:rPr>
          <w:rFonts w:hint="eastAsia" w:ascii="SimSun" w:hAnsi="SimSun" w:eastAsia="SimSun" w:cs="SimSun"/>
          <w:bCs/>
          <w:lang w:val="en-US" w:eastAsia="zh-TW"/>
        </w:rPr>
        <w:t xml:space="preserve">3.2 </w:t>
      </w:r>
      <w:r>
        <w:rPr>
          <w:rFonts w:hint="eastAsia" w:ascii="SimSun" w:hAnsi="SimSun" w:eastAsia="SimSun" w:cs="SimSun"/>
          <w:lang w:eastAsia="zh-TW"/>
        </w:rPr>
        <w:t>查詢頁面</w:t>
      </w:r>
      <w:r>
        <w:tab/>
      </w:r>
      <w:r>
        <w:fldChar w:fldCharType="begin"/>
      </w:r>
      <w:r>
        <w:instrText xml:space="preserve"> PAGEREF _Toc27423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SimSun" w:hAnsi="SimSun" w:eastAsia="SimSun" w:cs="SimSun"/>
        </w:rPr>
        <w:fldChar w:fldCharType="end"/>
      </w:r>
    </w:p>
    <w:p>
      <w:pPr>
        <w:pStyle w:val="14"/>
        <w:tabs>
          <w:tab w:val="right" w:leader="dot" w:pos="10204"/>
        </w:tabs>
      </w:pPr>
      <w:r>
        <w:rPr>
          <w:rFonts w:hint="eastAsia" w:ascii="SimSun" w:hAnsi="SimSun" w:eastAsia="SimSun" w:cs="SimSun"/>
        </w:rPr>
        <w:fldChar w:fldCharType="begin"/>
      </w:r>
      <w:r>
        <w:rPr>
          <w:rFonts w:hint="eastAsia" w:ascii="SimSun" w:hAnsi="SimSun" w:eastAsia="SimSun" w:cs="SimSun"/>
        </w:rPr>
        <w:instrText xml:space="preserve"> HYPERLINK \l _Toc13518 </w:instrText>
      </w:r>
      <w:r>
        <w:rPr>
          <w:rFonts w:hint="eastAsia" w:ascii="SimSun" w:hAnsi="SimSun" w:eastAsia="SimSun" w:cs="SimSun"/>
        </w:rPr>
        <w:fldChar w:fldCharType="separate"/>
      </w:r>
      <w:r>
        <w:rPr>
          <w:rFonts w:hint="eastAsia" w:ascii="SimSun" w:hAnsi="SimSun" w:eastAsia="SimSun" w:cs="SimSun"/>
          <w:bCs/>
          <w:lang w:val="en-US" w:eastAsia="zh-TW"/>
        </w:rPr>
        <w:t xml:space="preserve">3.3 </w:t>
      </w:r>
      <w:r>
        <w:rPr>
          <w:rFonts w:hint="eastAsia" w:ascii="SimSun" w:hAnsi="SimSun" w:eastAsia="SimSun" w:cs="SimSun"/>
          <w:lang w:eastAsia="zh-TW"/>
        </w:rPr>
        <w:t>新增頁面</w:t>
      </w:r>
      <w:r>
        <w:tab/>
      </w:r>
      <w:r>
        <w:fldChar w:fldCharType="begin"/>
      </w:r>
      <w:r>
        <w:instrText xml:space="preserve"> PAGEREF _Toc13518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="SimSun" w:hAnsi="SimSun" w:eastAsia="SimSun" w:cs="SimSun"/>
        </w:rPr>
        <w:fldChar w:fldCharType="end"/>
      </w:r>
    </w:p>
    <w:p>
      <w:pPr>
        <w:pStyle w:val="14"/>
        <w:tabs>
          <w:tab w:val="right" w:leader="dot" w:pos="10204"/>
        </w:tabs>
      </w:pPr>
      <w:r>
        <w:rPr>
          <w:rFonts w:hint="eastAsia" w:ascii="SimSun" w:hAnsi="SimSun" w:eastAsia="SimSun" w:cs="SimSun"/>
        </w:rPr>
        <w:fldChar w:fldCharType="begin"/>
      </w:r>
      <w:r>
        <w:rPr>
          <w:rFonts w:hint="eastAsia" w:ascii="SimSun" w:hAnsi="SimSun" w:eastAsia="SimSun" w:cs="SimSun"/>
        </w:rPr>
        <w:instrText xml:space="preserve"> HYPERLINK \l _Toc23214 </w:instrText>
      </w:r>
      <w:r>
        <w:rPr>
          <w:rFonts w:hint="eastAsia" w:ascii="SimSun" w:hAnsi="SimSun" w:eastAsia="SimSun" w:cs="SimSun"/>
        </w:rPr>
        <w:fldChar w:fldCharType="separate"/>
      </w:r>
      <w:r>
        <w:rPr>
          <w:rFonts w:hint="eastAsia" w:ascii="SimSun" w:hAnsi="SimSun" w:eastAsia="SimSun" w:cs="SimSun"/>
          <w:bCs/>
          <w:lang w:val="en-US" w:eastAsia="zh-TW"/>
        </w:rPr>
        <w:t xml:space="preserve">3.4 </w:t>
      </w:r>
      <w:r>
        <w:rPr>
          <w:rFonts w:hint="eastAsia" w:ascii="SimSun" w:hAnsi="SimSun" w:eastAsia="SimSun" w:cs="SimSun"/>
          <w:lang w:eastAsia="zh-TW"/>
        </w:rPr>
        <w:t>修改頁面</w:t>
      </w:r>
      <w:r>
        <w:tab/>
      </w:r>
      <w:r>
        <w:fldChar w:fldCharType="begin"/>
      </w:r>
      <w:r>
        <w:instrText xml:space="preserve"> PAGEREF _Toc23214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="SimSun" w:hAnsi="SimSun" w:eastAsia="SimSun" w:cs="SimSun"/>
        </w:rPr>
        <w:fldChar w:fldCharType="end"/>
      </w:r>
    </w:p>
    <w:p>
      <w:pPr>
        <w:pStyle w:val="14"/>
        <w:tabs>
          <w:tab w:val="right" w:leader="dot" w:pos="10204"/>
        </w:tabs>
      </w:pPr>
      <w:r>
        <w:rPr>
          <w:rFonts w:hint="eastAsia" w:ascii="SimSun" w:hAnsi="SimSun" w:eastAsia="SimSun" w:cs="SimSun"/>
        </w:rPr>
        <w:fldChar w:fldCharType="begin"/>
      </w:r>
      <w:r>
        <w:rPr>
          <w:rFonts w:hint="eastAsia" w:ascii="SimSun" w:hAnsi="SimSun" w:eastAsia="SimSun" w:cs="SimSun"/>
        </w:rPr>
        <w:instrText xml:space="preserve"> HYPERLINK \l _Toc6198 </w:instrText>
      </w:r>
      <w:r>
        <w:rPr>
          <w:rFonts w:hint="eastAsia" w:ascii="SimSun" w:hAnsi="SimSun" w:eastAsia="SimSun" w:cs="SimSun"/>
        </w:rPr>
        <w:fldChar w:fldCharType="separate"/>
      </w:r>
      <w:r>
        <w:rPr>
          <w:rFonts w:hint="eastAsia" w:ascii="SimSun" w:hAnsi="SimSun" w:eastAsia="SimSun" w:cs="SimSun"/>
          <w:bCs/>
          <w:lang w:val="en-US" w:eastAsia="zh-TW"/>
        </w:rPr>
        <w:t xml:space="preserve">3.5 </w:t>
      </w:r>
      <w:r>
        <w:rPr>
          <w:rFonts w:hint="eastAsia" w:ascii="SimSun" w:hAnsi="SimSun" w:eastAsia="SimSun" w:cs="SimSun"/>
          <w:lang w:eastAsia="zh-TW"/>
        </w:rPr>
        <w:t>刪除頁面</w:t>
      </w:r>
      <w:r>
        <w:tab/>
      </w:r>
      <w:r>
        <w:fldChar w:fldCharType="begin"/>
      </w:r>
      <w:r>
        <w:instrText xml:space="preserve"> PAGEREF _Toc6198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ascii="SimSun" w:hAnsi="SimSun" w:eastAsia="SimSun" w:cs="SimSun"/>
        </w:rPr>
        <w:fldChar w:fldCharType="end"/>
      </w:r>
    </w:p>
    <w:p>
      <w:pPr>
        <w:pStyle w:val="19"/>
        <w:tabs>
          <w:tab w:val="right" w:leader="dot" w:pos="10204"/>
        </w:tabs>
      </w:pPr>
      <w:r>
        <w:rPr>
          <w:rFonts w:hint="eastAsia" w:ascii="SimSun" w:hAnsi="SimSun" w:eastAsia="SimSun" w:cs="SimSun"/>
        </w:rPr>
        <w:fldChar w:fldCharType="begin"/>
      </w:r>
      <w:r>
        <w:rPr>
          <w:rFonts w:hint="eastAsia" w:ascii="SimSun" w:hAnsi="SimSun" w:eastAsia="SimSun" w:cs="SimSun"/>
        </w:rPr>
        <w:instrText xml:space="preserve"> HYPERLINK \l _Toc27222 </w:instrText>
      </w:r>
      <w:r>
        <w:rPr>
          <w:rFonts w:hint="eastAsia" w:ascii="SimSun" w:hAnsi="SimSun" w:eastAsia="SimSun" w:cs="SimSun"/>
        </w:rPr>
        <w:fldChar w:fldCharType="separate"/>
      </w:r>
      <w:r>
        <w:rPr>
          <w:rFonts w:hint="default" w:ascii="Times New Roman" w:hAnsi="Times New Roman" w:eastAsia="標楷體"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szCs w:val="40"/>
          <w:vertAlign w:val="baseline"/>
          <w:lang w:val="en-US" w:eastAsia="zh-TW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4. </w:t>
      </w:r>
      <w:r>
        <w:rPr>
          <w:rFonts w:hint="eastAsia" w:ascii="SimSun" w:hAnsi="SimSun" w:eastAsia="SimSun" w:cs="SimSun"/>
          <w:bCs w:val="0"/>
          <w:lang w:eastAsia="zh-TW"/>
        </w:rPr>
        <w:t>產出內容</w:t>
      </w:r>
      <w:r>
        <w:tab/>
      </w:r>
      <w:r>
        <w:fldChar w:fldCharType="begin"/>
      </w:r>
      <w:r>
        <w:instrText xml:space="preserve"> PAGEREF _Toc27222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ascii="SimSun" w:hAnsi="SimSun" w:eastAsia="SimSun" w:cs="SimSun"/>
        </w:rPr>
        <w:fldChar w:fldCharType="end"/>
      </w:r>
    </w:p>
    <w:p>
      <w:pPr>
        <w:pStyle w:val="27"/>
        <w:rPr>
          <w:rFonts w:hint="eastAsia" w:ascii="SimSun" w:hAnsi="SimSun" w:eastAsia="SimSun" w:cs="SimSun"/>
          <w:b/>
        </w:rPr>
        <w:sectPr>
          <w:headerReference r:id="rId4" w:type="first"/>
          <w:footerReference r:id="rId7" w:type="first"/>
          <w:headerReference r:id="rId3" w:type="default"/>
          <w:footerReference r:id="rId5" w:type="default"/>
          <w:footerReference r:id="rId6" w:type="even"/>
          <w:type w:val="continuous"/>
          <w:pgSz w:w="11906" w:h="16838"/>
          <w:pgMar w:top="1134" w:right="851" w:bottom="1134" w:left="851" w:header="284" w:footer="284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lowerRoman" w:start="1"/>
          <w:cols w:space="425" w:num="1"/>
          <w:docGrid w:type="lines" w:linePitch="340" w:charSpace="0"/>
        </w:sectPr>
      </w:pPr>
      <w:r>
        <w:rPr>
          <w:rFonts w:hint="eastAsia" w:ascii="SimSun" w:hAnsi="SimSun" w:eastAsia="SimSun" w:cs="SimSun"/>
        </w:rPr>
        <w:fldChar w:fldCharType="end"/>
      </w:r>
    </w:p>
    <w:p>
      <w:pPr>
        <w:pStyle w:val="2"/>
        <w:keepNext/>
        <w:tabs>
          <w:tab w:val="clear" w:pos="1112"/>
          <w:tab w:val="clear" w:pos="7655"/>
        </w:tabs>
        <w:autoSpaceDE/>
        <w:autoSpaceDN/>
        <w:adjustRightInd/>
        <w:snapToGrid/>
        <w:spacing w:before="120" w:after="60" w:line="240" w:lineRule="atLeast"/>
        <w:ind w:left="0" w:firstLine="0"/>
        <w:textAlignment w:val="auto"/>
        <w:rPr>
          <w:rFonts w:hint="eastAsia"/>
        </w:rPr>
      </w:pPr>
      <w:bookmarkStart w:id="0" w:name="_Toc24445"/>
      <w:bookmarkStart w:id="1" w:name="_Toc4100"/>
      <w:bookmarkStart w:id="2" w:name="_Toc152069105"/>
      <w:r>
        <w:rPr>
          <w:rFonts w:hint="eastAsia" w:ascii="SimSun" w:hAnsi="SimSun" w:eastAsia="SimSun" w:cs="SimSun"/>
        </w:rPr>
        <w:t>概述</w:t>
      </w:r>
      <w:bookmarkEnd w:id="0"/>
      <w:bookmarkEnd w:id="1"/>
    </w:p>
    <w:p>
      <w:pPr>
        <w:pStyle w:val="65"/>
        <w:rPr>
          <w:rFonts w:hint="eastAsia" w:ascii="SimSun" w:hAnsi="SimSun" w:eastAsia="SimSun" w:cs="SimSun"/>
          <w:lang w:eastAsia="zh-TW"/>
        </w:rPr>
      </w:pPr>
      <w:bookmarkStart w:id="3" w:name="_Toc456598588"/>
      <w:r>
        <w:rPr>
          <w:rFonts w:hint="eastAsia" w:ascii="SimSun" w:hAnsi="SimSun" w:eastAsia="SimSun" w:cs="SimSun"/>
          <w:lang w:eastAsia="zh-TW"/>
        </w:rPr>
        <w:t>經由此練習題內容，熟悉</w:t>
      </w:r>
      <w:r>
        <w:rPr>
          <w:rFonts w:hint="eastAsia" w:ascii="SimSun" w:hAnsi="SimSun" w:eastAsia="SimSun" w:cs="SimSun"/>
          <w:lang w:val="en-US" w:eastAsia="zh-TW"/>
        </w:rPr>
        <w:t>JAVA 語言中物件導向設計的方式，</w:t>
      </w:r>
      <w:r>
        <w:rPr>
          <w:rFonts w:hint="eastAsia" w:ascii="SimSun" w:hAnsi="SimSun" w:eastAsia="SimSun" w:cs="SimSun"/>
          <w:lang w:eastAsia="zh-TW"/>
        </w:rPr>
        <w:t>。</w:t>
      </w:r>
    </w:p>
    <w:bookmarkEnd w:id="3"/>
    <w:p>
      <w:pPr>
        <w:rPr>
          <w:rFonts w:hint="eastAsia" w:ascii="SimSun" w:hAnsi="SimSun" w:eastAsia="SimSun" w:cs="SimSun"/>
        </w:rPr>
      </w:pPr>
    </w:p>
    <w:p>
      <w:pPr>
        <w:pStyle w:val="3"/>
        <w:keepNext/>
        <w:widowControl w:val="0"/>
        <w:autoSpaceDE/>
        <w:autoSpaceDN/>
        <w:adjustRightInd/>
        <w:snapToGrid/>
        <w:spacing w:before="120" w:after="60" w:line="240" w:lineRule="atLeast"/>
        <w:ind w:left="0" w:firstLine="0"/>
        <w:textAlignment w:val="auto"/>
        <w:rPr>
          <w:rFonts w:hint="eastAsia" w:ascii="SimSun" w:hAnsi="SimSun" w:eastAsia="SimSun" w:cs="SimSun"/>
        </w:rPr>
      </w:pPr>
      <w:bookmarkStart w:id="4" w:name="_Toc6737"/>
      <w:bookmarkStart w:id="5" w:name="_Toc456598590"/>
      <w:bookmarkStart w:id="6" w:name="_Toc237773762"/>
      <w:bookmarkStart w:id="7" w:name="_Toc237773643"/>
      <w:bookmarkStart w:id="8" w:name="_Toc152069102"/>
      <w:bookmarkStart w:id="9" w:name="_Toc6688"/>
      <w:r>
        <w:rPr>
          <w:rFonts w:hint="eastAsia" w:ascii="SimSun" w:hAnsi="SimSun" w:eastAsia="SimSun" w:cs="SimSun"/>
          <w:lang w:eastAsia="zh-TW"/>
        </w:rPr>
        <w:t>對應的課程範圍</w:t>
      </w:r>
      <w:bookmarkEnd w:id="4"/>
      <w:bookmarkEnd w:id="5"/>
      <w:bookmarkEnd w:id="6"/>
      <w:bookmarkEnd w:id="7"/>
      <w:bookmarkEnd w:id="8"/>
      <w:bookmarkEnd w:id="9"/>
    </w:p>
    <w:bookmarkEnd w:id="2"/>
    <w:p>
      <w:pPr>
        <w:rPr>
          <w:rFonts w:hint="eastAsia" w:ascii="SimSun" w:hAnsi="SimSun" w:eastAsia="SimSun" w:cs="SimSun"/>
          <w:lang w:val="en-US" w:eastAsia="zh-TW"/>
        </w:rPr>
      </w:pPr>
      <w:r>
        <w:rPr>
          <w:rFonts w:hint="eastAsia" w:ascii="SimSun" w:hAnsi="SimSun" w:eastAsia="SimSun" w:cs="SimSun"/>
          <w:lang w:val="en-US" w:eastAsia="zh-TW"/>
        </w:rPr>
        <w:t>在線上課程 DAP入门培训-后端 中從課程</w:t>
      </w:r>
    </w:p>
    <w:tbl>
      <w:tblPr>
        <w:tblStyle w:val="39"/>
        <w:tblW w:w="75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70" w:type="dxa"/>
            <w:shd w:val="clear" w:color="auto" w:fill="E2EFDA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微軟正黑體" w:hAnsi="微軟正黑體" w:eastAsia="微軟正黑體" w:cs="微軟正黑體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軟正黑體" w:hAnsi="微軟正黑體" w:eastAsia="微軟正黑體" w:cs="微軟正黑體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【day08】04 尚硅谷 Java语言基础 理解面向过程与面向对象</w:t>
            </w:r>
          </w:p>
        </w:tc>
      </w:tr>
    </w:tbl>
    <w:p>
      <w:pPr>
        <w:rPr>
          <w:rFonts w:hint="eastAsia" w:ascii="SimSun" w:hAnsi="SimSun" w:eastAsia="SimSun" w:cs="SimSun"/>
          <w:lang w:val="en-US" w:eastAsia="zh-TW"/>
        </w:rPr>
      </w:pPr>
    </w:p>
    <w:p>
      <w:pPr>
        <w:rPr>
          <w:rFonts w:hint="eastAsia" w:ascii="SimSun" w:hAnsi="SimSun" w:eastAsia="SimSun" w:cs="SimSun"/>
          <w:lang w:val="en-US" w:eastAsia="zh-TW"/>
        </w:rPr>
      </w:pPr>
      <w:r>
        <w:rPr>
          <w:rFonts w:hint="eastAsia" w:ascii="SimSun" w:hAnsi="SimSun" w:eastAsia="SimSun" w:cs="SimSun"/>
          <w:lang w:val="en-US" w:eastAsia="zh-TW"/>
        </w:rPr>
        <w:t>到</w:t>
      </w:r>
    </w:p>
    <w:tbl>
      <w:tblPr>
        <w:tblStyle w:val="39"/>
        <w:tblW w:w="75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2EFDA" w:themeFill="accent6" w:themeFillTint="32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2EFDA" w:themeFill="accent6" w:themeFillTint="32"/>
          <w:tblLayout w:type="fixed"/>
        </w:tblPrEx>
        <w:trPr>
          <w:trHeight w:val="191" w:hRule="atLeast"/>
        </w:trPr>
        <w:tc>
          <w:tcPr>
            <w:tcW w:w="7570" w:type="dxa"/>
            <w:shd w:val="clear" w:color="auto" w:fill="E2EFDA" w:themeFill="accent6" w:themeFillTint="32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微軟正黑體" w:hAnsi="微軟正黑體" w:eastAsia="微軟正黑體" w:cs="微軟正黑體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軟正黑體" w:hAnsi="微軟正黑體" w:eastAsia="微軟正黑體" w:cs="微軟正黑體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【day17】01 尚硅谷 Java语言基础 Java语言基础部分小结</w:t>
            </w:r>
            <w:bookmarkStart w:id="23" w:name="_GoBack"/>
            <w:bookmarkEnd w:id="23"/>
          </w:p>
        </w:tc>
      </w:tr>
    </w:tbl>
    <w:p>
      <w:pPr>
        <w:rPr>
          <w:rFonts w:hint="eastAsia" w:ascii="SimSun" w:hAnsi="SimSun" w:eastAsia="SimSun" w:cs="SimSun"/>
          <w:lang w:val="en-US" w:eastAsia="zh-TW"/>
        </w:rPr>
      </w:pPr>
    </w:p>
    <w:p>
      <w:pPr>
        <w:rPr>
          <w:rFonts w:hint="eastAsia" w:ascii="SimSun" w:hAnsi="SimSun" w:eastAsia="SimSun" w:cs="SimSun"/>
          <w:lang w:val="en-US" w:eastAsia="zh-TW"/>
        </w:rPr>
      </w:pPr>
      <w:r>
        <w:rPr>
          <w:rFonts w:hint="eastAsia" w:ascii="SimSun" w:hAnsi="SimSun" w:eastAsia="SimSun" w:cs="SimSun"/>
          <w:lang w:val="en-US" w:eastAsia="zh-TW"/>
        </w:rPr>
        <w:t>的內容都有相關。</w:t>
      </w:r>
    </w:p>
    <w:p>
      <w:pPr>
        <w:rPr>
          <w:rFonts w:hint="eastAsia" w:ascii="SimSun" w:hAnsi="SimSun" w:eastAsia="SimSun" w:cs="SimSun"/>
          <w:lang w:val="en-US" w:eastAsia="zh-TW"/>
        </w:rPr>
      </w:pPr>
    </w:p>
    <w:p>
      <w:pPr>
        <w:pStyle w:val="3"/>
        <w:keepNext/>
        <w:widowControl w:val="0"/>
        <w:autoSpaceDE/>
        <w:autoSpaceDN/>
        <w:adjustRightInd/>
        <w:snapToGrid/>
        <w:spacing w:before="120" w:after="60" w:line="240" w:lineRule="atLeast"/>
        <w:ind w:left="0" w:firstLine="0"/>
        <w:textAlignment w:val="auto"/>
        <w:rPr>
          <w:rFonts w:hint="eastAsia" w:ascii="SimSun" w:hAnsi="SimSun" w:eastAsia="SimSun" w:cs="SimSun"/>
        </w:rPr>
      </w:pPr>
      <w:bookmarkStart w:id="10" w:name="_Toc441"/>
      <w:bookmarkStart w:id="11" w:name="_Toc19697"/>
      <w:r>
        <w:rPr>
          <w:rFonts w:hint="eastAsia" w:ascii="SimSun" w:hAnsi="SimSun" w:eastAsia="SimSun" w:cs="SimSun"/>
          <w:lang w:eastAsia="zh-TW"/>
        </w:rPr>
        <w:t>增加的課程範圍</w:t>
      </w:r>
      <w:bookmarkEnd w:id="10"/>
      <w:bookmarkEnd w:id="11"/>
    </w:p>
    <w:p>
      <w:pPr>
        <w:rPr>
          <w:rFonts w:hint="eastAsia" w:ascii="SimSun" w:hAnsi="SimSun" w:eastAsia="SimSun" w:cs="SimSun"/>
          <w:lang w:val="en-US" w:eastAsia="zh-TW"/>
        </w:rPr>
      </w:pPr>
      <w:r>
        <w:rPr>
          <w:rFonts w:hint="eastAsia" w:ascii="SimSun" w:hAnsi="SimSun" w:eastAsia="SimSun" w:cs="SimSun"/>
          <w:lang w:eastAsia="zh-TW"/>
        </w:rPr>
        <w:t>增加的課程裡說明的</w:t>
      </w:r>
      <w:r>
        <w:rPr>
          <w:rFonts w:hint="eastAsia" w:ascii="SimSun" w:hAnsi="SimSun" w:eastAsia="SimSun" w:cs="SimSun"/>
          <w:lang w:val="en-US" w:eastAsia="zh-TW"/>
        </w:rPr>
        <w:t xml:space="preserve"> ArrayList 可以</w:t>
      </w:r>
      <w:r>
        <w:rPr>
          <w:rFonts w:hint="eastAsia" w:ascii="SimSun" w:hAnsi="SimSun" w:eastAsia="SimSun" w:cs="SimSun"/>
          <w:lang w:eastAsia="zh-TW"/>
        </w:rPr>
        <w:t>在練習題中使用。</w:t>
      </w:r>
    </w:p>
    <w:tbl>
      <w:tblPr>
        <w:tblStyle w:val="39"/>
        <w:tblW w:w="75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2EFDA" w:themeFill="accent6" w:themeFillTint="32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70" w:type="dxa"/>
            <w:shd w:val="clear" w:color="auto" w:fill="E2EFDA" w:themeFill="accent6" w:themeFillTint="32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微軟正黑體" w:hAnsi="微軟正黑體" w:eastAsia="微軟正黑體" w:cs="微軟正黑體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軟正黑體" w:hAnsi="微軟正黑體" w:eastAsia="微軟正黑體" w:cs="微軟正黑體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【day23】13 尚硅谷 Java语言高级 List接口常用实现类的对比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70" w:type="dxa"/>
            <w:shd w:val="clear" w:color="auto" w:fill="E2EFDA" w:themeFill="accent6" w:themeFillTint="32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微軟正黑體" w:hAnsi="微軟正黑體" w:eastAsia="微軟正黑體" w:cs="微軟正黑體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軟正黑體" w:hAnsi="微軟正黑體" w:eastAsia="微軟正黑體" w:cs="微軟正黑體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【day23】14 尚硅谷 Java语言高级 ArrayList的源码分析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SimSun" w:hAnsi="SimSun" w:eastAsia="SimSun" w:cs="SimSun"/>
          <w:lang w:val="en-US" w:eastAsia="zh-TW"/>
        </w:rPr>
      </w:pPr>
      <w:r>
        <w:rPr>
          <w:rFonts w:hint="eastAsia" w:ascii="SimSun" w:hAnsi="SimSun" w:eastAsia="SimSun" w:cs="SimSun"/>
          <w:lang w:val="en-US" w:eastAsia="zh-TW"/>
        </w:rPr>
        <w:br w:type="page"/>
      </w:r>
    </w:p>
    <w:p>
      <w:pPr>
        <w:pStyle w:val="2"/>
        <w:keepNext/>
        <w:keepLines w:val="0"/>
        <w:pageBreakBefore w:val="0"/>
        <w:widowControl w:val="0"/>
        <w:numPr>
          <w:ilvl w:val="0"/>
          <w:numId w:val="1"/>
        </w:numPr>
        <w:tabs>
          <w:tab w:val="clear" w:pos="1112"/>
          <w:tab w:val="clear" w:pos="765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120" w:after="60" w:line="240" w:lineRule="atLeast"/>
        <w:ind w:left="0" w:leftChars="0" w:firstLine="0"/>
        <w:textAlignment w:val="auto"/>
        <w:outlineLvl w:val="0"/>
        <w:rPr>
          <w:rFonts w:hint="eastAsia" w:ascii="SimSun" w:hAnsi="SimSun" w:eastAsia="SimSun" w:cs="SimSun"/>
          <w:lang w:val="en-US" w:eastAsia="zh-TW"/>
        </w:rPr>
      </w:pPr>
      <w:bookmarkStart w:id="12" w:name="_Toc7740"/>
      <w:r>
        <w:rPr>
          <w:rFonts w:hint="eastAsia" w:ascii="SimSun" w:hAnsi="SimSun" w:eastAsia="SimSun" w:cs="SimSun"/>
          <w:lang w:eastAsia="zh-TW"/>
        </w:rPr>
        <w:t>開發環境</w:t>
      </w:r>
      <w:bookmarkEnd w:id="12"/>
    </w:p>
    <w:p>
      <w:pPr>
        <w:pStyle w:val="3"/>
        <w:ind w:left="482" w:leftChars="0" w:hanging="482" w:firstLineChars="0"/>
        <w:rPr>
          <w:rFonts w:hint="eastAsia" w:ascii="SimSun" w:hAnsi="SimSun" w:eastAsia="SimSun" w:cs="SimSun"/>
        </w:rPr>
      </w:pPr>
      <w:bookmarkStart w:id="13" w:name="_Toc30550"/>
      <w:r>
        <w:rPr>
          <w:rFonts w:hint="eastAsia" w:ascii="SimSun" w:hAnsi="SimSun" w:eastAsia="SimSun" w:cs="SimSun"/>
          <w:lang w:val="en-US" w:eastAsia="zh-TW"/>
        </w:rPr>
        <w:t>OPEN JDK</w:t>
      </w:r>
      <w:bookmarkEnd w:id="13"/>
    </w:p>
    <w:p>
      <w:pPr>
        <w:rPr>
          <w:rFonts w:hint="eastAsia" w:ascii="SimSun" w:hAnsi="SimSun" w:eastAsia="SimSun" w:cs="SimSun"/>
          <w:lang w:val="en-US"/>
        </w:rPr>
      </w:pPr>
      <w:r>
        <w:rPr>
          <w:rFonts w:hint="eastAsia" w:ascii="SimSun" w:hAnsi="SimSun" w:eastAsia="SimSun" w:cs="SimSun"/>
          <w:lang w:val="en-US" w:eastAsia="zh-TW"/>
        </w:rPr>
        <w:t>依據 DAP 開發規範，只使用 OPEN JDK，所以練習題一請以 OPEN JDK 進行代碼編譯和運行。</w:t>
      </w:r>
    </w:p>
    <w:p>
      <w:pPr>
        <w:rPr>
          <w:rFonts w:hint="eastAsia" w:ascii="SimSun" w:hAnsi="SimSun" w:eastAsia="SimSun" w:cs="SimSun"/>
          <w:lang w:val="en-US" w:eastAsia="zh-TW"/>
        </w:rPr>
      </w:pPr>
      <w:r>
        <w:rPr>
          <w:rFonts w:hint="eastAsia" w:ascii="SimSun" w:hAnsi="SimSun" w:eastAsia="SimSun" w:cs="SimSun"/>
          <w:lang w:eastAsia="zh-TW"/>
        </w:rPr>
        <w:t>下載連結</w:t>
      </w:r>
      <w:r>
        <w:rPr>
          <w:rFonts w:hint="eastAsia" w:ascii="SimSun" w:hAnsi="SimSun" w:eastAsia="SimSun" w:cs="SimSun"/>
          <w:lang w:val="en-US" w:eastAsia="zh-TW"/>
        </w:rPr>
        <w:t xml:space="preserve">: </w:t>
      </w:r>
      <w:r>
        <w:rPr>
          <w:rFonts w:hint="eastAsia" w:ascii="SimSun" w:hAnsi="SimSun" w:eastAsia="SimSun" w:cs="SimSun"/>
          <w:lang w:val="en-US" w:eastAsia="zh-TW"/>
        </w:rPr>
        <w:fldChar w:fldCharType="begin"/>
      </w:r>
      <w:r>
        <w:rPr>
          <w:rFonts w:hint="eastAsia" w:ascii="SimSun" w:hAnsi="SimSun" w:eastAsia="SimSun" w:cs="SimSun"/>
          <w:lang w:val="en-US" w:eastAsia="zh-TW"/>
        </w:rPr>
        <w:instrText xml:space="preserve"> HYPERLINK "https://developers.redhat.com/products/openjdk/download" </w:instrText>
      </w:r>
      <w:r>
        <w:rPr>
          <w:rFonts w:hint="eastAsia" w:ascii="SimSun" w:hAnsi="SimSun" w:eastAsia="SimSun" w:cs="SimSun"/>
          <w:lang w:val="en-US" w:eastAsia="zh-TW"/>
        </w:rPr>
        <w:fldChar w:fldCharType="separate"/>
      </w:r>
      <w:r>
        <w:rPr>
          <w:rStyle w:val="35"/>
          <w:rFonts w:hint="eastAsia" w:ascii="SimSun" w:hAnsi="SimSun" w:eastAsia="SimSun" w:cs="SimSun"/>
          <w:lang w:val="en-US" w:eastAsia="zh-TW"/>
        </w:rPr>
        <w:t>https://developers.redhat.com/products/openjdk/download</w:t>
      </w:r>
      <w:r>
        <w:rPr>
          <w:rFonts w:hint="eastAsia" w:ascii="SimSun" w:hAnsi="SimSun" w:eastAsia="SimSun" w:cs="SimSun"/>
          <w:lang w:val="en-US" w:eastAsia="zh-TW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lang w:val="en-US" w:eastAsia="zh-TW"/>
        </w:rPr>
      </w:pPr>
      <w:r>
        <w:rPr>
          <w:rFonts w:hint="eastAsia" w:ascii="SimSun" w:hAnsi="SimSun" w:eastAsia="SimSun" w:cs="SimSun"/>
          <w:lang w:val="en-US" w:eastAsia="zh-TW"/>
        </w:rPr>
        <w:t>需要先完成帳號註冊才能繼續下載，</w:t>
      </w:r>
      <w:r>
        <w:rPr>
          <w:rFonts w:hint="eastAsia" w:ascii="SimSun" w:hAnsi="SimSun" w:eastAsia="SimSun" w:cs="SimSun"/>
          <w:kern w:val="0"/>
          <w:sz w:val="24"/>
          <w:szCs w:val="24"/>
          <w:lang w:val="en-US" w:eastAsia="zh-TW" w:bidi="ar"/>
        </w:rPr>
        <w:t>註冊完後，紅帽採用發送 e-mail 到指定位置，依據說明操作郵件內容的頁面以啟用帳號。</w:t>
      </w:r>
    </w:p>
    <w:p>
      <w:pPr>
        <w:rPr>
          <w:rFonts w:hint="eastAsia" w:ascii="SimSun" w:hAnsi="SimSun" w:eastAsia="SimSun" w:cs="SimSun"/>
          <w:kern w:val="0"/>
          <w:sz w:val="24"/>
          <w:szCs w:val="24"/>
          <w:lang w:val="en-US" w:eastAsia="zh-TW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55520" cy="1497965"/>
            <wp:effectExtent l="25400" t="25400" r="81280" b="89535"/>
            <wp:docPr id="17" name="圖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49796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26180" cy="1513205"/>
            <wp:effectExtent l="25400" t="25400" r="83820" b="86995"/>
            <wp:docPr id="18" name="圖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15132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eastAsia" w:ascii="SimSun" w:hAnsi="SimSun" w:eastAsia="SimSun" w:cs="SimSun"/>
          <w:lang w:val="en-US" w:eastAsia="zh-TW"/>
        </w:rPr>
      </w:pPr>
    </w:p>
    <w:p>
      <w:pPr>
        <w:rPr>
          <w:rFonts w:hint="eastAsia" w:ascii="SimSun" w:hAnsi="SimSun" w:eastAsia="SimSun" w:cs="SimSun"/>
          <w:lang w:val="en-US" w:eastAsia="zh-TW"/>
        </w:rPr>
      </w:pPr>
      <w:r>
        <w:rPr>
          <w:rFonts w:hint="eastAsia" w:ascii="SimSun" w:hAnsi="SimSun" w:eastAsia="SimSun" w:cs="SimSun"/>
          <w:lang w:val="en-US" w:eastAsia="zh-TW"/>
        </w:rPr>
        <w:t>依據作業系統下載 64 或者 32 位元版本 ZIP壓縮文件。</w:t>
      </w:r>
    </w:p>
    <w:p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1548765</wp:posOffset>
                </wp:positionV>
                <wp:extent cx="3390265" cy="324485"/>
                <wp:effectExtent l="7620" t="7620" r="18415" b="1079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265" cy="32448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15pt;margin-top:121.95pt;height:25.55pt;width:266.95pt;z-index:251659264;v-text-anchor:middle;mso-width-relative:page;mso-height-relative:page;" filled="f" stroked="t" coordsize="21600,21600" o:gfxdata="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rM+hu2wAAAAoB&#10;AAAPAAAAAAAAAAEAIAAAACIAAABkcnMvZG93bnJldi54bWxQSwECFAAUAAAACACHTuJA048yWVEC&#10;AAB/BAAADgAAAAAAAAABACAAAAAqAQAAZHJzL2Uyb0RvYy54bWxQSwUGAAAAAAYABgBZAQAA7QUA&#10;AAAA&#10;">
                <v:fill on="f" focussize="0,0"/>
                <v:stroke weight="1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494665</wp:posOffset>
                </wp:positionV>
                <wp:extent cx="3390265" cy="324485"/>
                <wp:effectExtent l="7620" t="7620" r="18415" b="1079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0240" y="6306185"/>
                          <a:ext cx="3390265" cy="32448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15pt;margin-top:38.95pt;height:25.55pt;width:266.95pt;z-index:251658240;v-text-anchor:middle;mso-width-relative:page;mso-height-relative:page;" filled="f" stroked="t" coordsize="21600,21600" o:gfxdata="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X&#10;5D5D2wAAAAkBAAAPAAAAAAAAAAEAIAAAACIAAABkcnMvZG93bnJldi54bWxQSwECFAAUAAAACACH&#10;TuJADPRRtloCAACKBAAADgAAAAAAAAABACAAAAAqAQAAZHJzL2Uyb0RvYy54bWxQSwUGAAAAAAYA&#10;BgBZAQAA9gUAAAAA&#10;">
                <v:fill on="f" focussize="0,0"/>
                <v:stroke weight="1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489960" cy="2226945"/>
            <wp:effectExtent l="25400" t="25400" r="91440" b="84455"/>
            <wp:docPr id="15" name="圖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222694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TW" w:bidi="ar"/>
        </w:rPr>
      </w:pPr>
    </w:p>
    <w:p>
      <w:pPr>
        <w:rPr>
          <w:rFonts w:hint="eastAsia" w:ascii="SimSun" w:hAnsi="SimSun" w:eastAsia="SimSun" w:cs="SimSun"/>
          <w:i w:val="0"/>
          <w:color w:val="000000"/>
          <w:kern w:val="0"/>
          <w:sz w:val="24"/>
          <w:szCs w:val="24"/>
          <w:u w:val="none"/>
          <w:lang w:val="en-US" w:eastAsia="zh-TW" w:bidi="ar"/>
        </w:rPr>
      </w:pPr>
      <w:r>
        <w:rPr>
          <w:rFonts w:hint="eastAsia" w:ascii="SimSun" w:hAnsi="SimSun" w:eastAsia="SimSun" w:cs="SimSun"/>
          <w:sz w:val="24"/>
          <w:szCs w:val="24"/>
          <w:lang w:val="en-US" w:eastAsia="zh-TW"/>
        </w:rPr>
        <w:t xml:space="preserve">下載完 ZIP 文件後, 解壓縮後，依據教學影片 </w:t>
      </w:r>
      <w:r>
        <w:rPr>
          <w:rFonts w:hint="eastAsia" w:ascii="SimSun" w:hAnsi="SimSun" w:eastAsia="SimSun" w:cs="SimSun"/>
          <w:i w:val="0"/>
          <w:color w:val="000000"/>
          <w:kern w:val="0"/>
          <w:sz w:val="24"/>
          <w:szCs w:val="24"/>
          <w:u w:val="none"/>
          <w:lang w:val="en-US" w:eastAsia="zh-CN" w:bidi="ar"/>
        </w:rPr>
        <w:t>【day01】15 尚硅谷 Java语言基础 环境变量的配置.mp4</w:t>
      </w:r>
      <w:r>
        <w:rPr>
          <w:rFonts w:hint="eastAsia" w:ascii="SimSun" w:hAnsi="SimSun" w:eastAsia="SimSun" w:cs="SimSun"/>
          <w:i w:val="0"/>
          <w:color w:val="000000"/>
          <w:kern w:val="0"/>
          <w:sz w:val="24"/>
          <w:szCs w:val="24"/>
          <w:u w:val="none"/>
          <w:lang w:val="en-US" w:eastAsia="zh-TW" w:bidi="ar"/>
        </w:rPr>
        <w:t xml:space="preserve"> 中的說明將 OPEN JDK 指令所在路徑設定到作業系統的 Path 變量中。</w:t>
      </w:r>
    </w:p>
    <w:p>
      <w:pPr>
        <w:rPr>
          <w:rFonts w:hint="eastAsia" w:ascii="SimSun" w:hAnsi="SimSun" w:eastAsia="SimSun" w:cs="SimSun"/>
          <w:i w:val="0"/>
          <w:color w:val="000000"/>
          <w:kern w:val="0"/>
          <w:sz w:val="24"/>
          <w:szCs w:val="24"/>
          <w:u w:val="none"/>
          <w:lang w:val="en-US" w:eastAsia="zh-TW" w:bidi="ar"/>
        </w:rPr>
      </w:pPr>
    </w:p>
    <w:p>
      <w:pPr>
        <w:pStyle w:val="3"/>
        <w:ind w:left="482" w:leftChars="0" w:hanging="482" w:firstLineChars="0"/>
        <w:rPr>
          <w:rFonts w:hint="eastAsia" w:ascii="SimSun" w:hAnsi="SimSun" w:eastAsia="SimSun" w:cs="SimSun"/>
        </w:rPr>
      </w:pPr>
      <w:bookmarkStart w:id="14" w:name="_Toc9866"/>
      <w:r>
        <w:rPr>
          <w:rFonts w:hint="eastAsia" w:ascii="SimSun" w:hAnsi="SimSun" w:eastAsia="SimSun" w:cs="SimSun"/>
          <w:lang w:val="en-US" w:eastAsia="zh-TW"/>
        </w:rPr>
        <w:t>開發環境</w:t>
      </w:r>
      <w:bookmarkEnd w:id="14"/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TW" w:bidi="ar"/>
        </w:rPr>
      </w:pPr>
      <w:r>
        <w:rPr>
          <w:rFonts w:hint="eastAsia" w:ascii="SimSun" w:hAnsi="SimSun" w:eastAsia="SimSun" w:cs="SimSun"/>
          <w:lang w:val="en-US" w:eastAsia="zh-TW"/>
        </w:rPr>
        <w:t>可以使用 Eclipse 或 Intelij IDEA 進行練習題二的開發。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</w:rPr>
      </w:pPr>
      <w:r>
        <w:rPr>
          <w:rFonts w:hint="eastAsia" w:ascii="SimSun" w:hAnsi="SimSun" w:eastAsia="SimSun" w:cs="SimSun"/>
          <w:sz w:val="24"/>
        </w:rPr>
        <mc:AlternateContent>
          <mc:Choice Requires="wps">
            <w:drawing>
              <wp:anchor distT="0" distB="0" distL="114300" distR="114300" simplePos="0" relativeHeight="264240128" behindDoc="0" locked="0" layoutInCell="1" allowOverlap="1">
                <wp:simplePos x="0" y="0"/>
                <wp:positionH relativeFrom="column">
                  <wp:posOffset>3843655</wp:posOffset>
                </wp:positionH>
                <wp:positionV relativeFrom="paragraph">
                  <wp:posOffset>2945765</wp:posOffset>
                </wp:positionV>
                <wp:extent cx="667385" cy="184150"/>
                <wp:effectExtent l="7620" t="7620" r="10795" b="1143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18415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2.65pt;margin-top:231.95pt;height:14.5pt;width:52.55pt;z-index:264240128;v-text-anchor:middle;mso-width-relative:page;mso-height-relative:page;" filled="f" stroked="t" coordsize="21600,21600" o:gfxdata="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CJL643gAA&#10;AAsBAAAPAAAAAAAAAAEAIAAAACIAAABkcnMvZG93bnJldi54bWxQSwECFAAUAAAACACHTuJAZdnQ&#10;JlECAAB+BAAADgAAAAAAAAABACAAAAAtAQAAZHJzL2Uyb0RvYy54bWxQSwUGAAAAAAYABgBZAQAA&#10;8AUAAAAA&#10;">
                <v:fill on="f" focussize="0,0"/>
                <v:stroke weight="1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SimSun" w:hAnsi="SimSun" w:eastAsia="SimSun" w:cs="SimSun"/>
          <w:sz w:val="24"/>
        </w:rPr>
        <mc:AlternateContent>
          <mc:Choice Requires="wps">
            <w:drawing>
              <wp:anchor distT="0" distB="0" distL="114300" distR="114300" simplePos="0" relativeHeight="257948672" behindDoc="0" locked="0" layoutInCell="1" allowOverlap="1">
                <wp:simplePos x="0" y="0"/>
                <wp:positionH relativeFrom="column">
                  <wp:posOffset>2567305</wp:posOffset>
                </wp:positionH>
                <wp:positionV relativeFrom="paragraph">
                  <wp:posOffset>2958465</wp:posOffset>
                </wp:positionV>
                <wp:extent cx="1168400" cy="165100"/>
                <wp:effectExtent l="7620" t="7620" r="17780" b="1778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16510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2.15pt;margin-top:232.95pt;height:13pt;width:92pt;z-index:257948672;v-text-anchor:middle;mso-width-relative:page;mso-height-relative:page;" filled="f" stroked="t" coordsize="21600,21600" o:gfxdata="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HiBzk90AAAAL&#10;AQAADwAAAAAAAAABACAAAAAiAAAAZHJzL2Rvd25yZXYueG1sUEsBAhQAFAAAAAgAh07iQHerPaJQ&#10;AgAAfwQAAA4AAAAAAAAAAQAgAAAALAEAAGRycy9lMm9Eb2MueG1sUEsFBgAAAAAGAAYAWQEAAO4F&#10;AAAAAA==&#10;">
                <v:fill on="f" focussize="0,0"/>
                <v:stroke weight="1.25pt" color="#FF0000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keepNext w:val="0"/>
        <w:keepLines w:val="0"/>
        <w:widowControl/>
        <w:suppressLineNumbers w:val="0"/>
        <w:jc w:val="left"/>
        <w:rPr>
          <w:rFonts w:hint="eastAsia" w:ascii="SimSun" w:hAnsi="SimSun" w:eastAsia="SimSun" w:cs="SimSun"/>
          <w:kern w:val="0"/>
          <w:sz w:val="24"/>
          <w:szCs w:val="24"/>
          <w:lang w:val="en-US" w:eastAsia="zh-TW" w:bidi="ar"/>
        </w:rPr>
      </w:pPr>
      <w:r>
        <w:rPr>
          <w:rFonts w:hint="eastAsia" w:ascii="SimSun" w:hAnsi="SimSun" w:eastAsia="SimSun" w:cs="SimSun"/>
          <w:kern w:val="0"/>
          <w:sz w:val="24"/>
          <w:szCs w:val="24"/>
          <w:lang w:val="en-US" w:eastAsia="zh-TW" w:bidi="ar"/>
        </w:rPr>
        <w:br w:type="page"/>
      </w:r>
    </w:p>
    <w:p>
      <w:pPr>
        <w:pStyle w:val="2"/>
        <w:keepNext/>
        <w:keepLines w:val="0"/>
        <w:pageBreakBefore w:val="0"/>
        <w:widowControl w:val="0"/>
        <w:numPr>
          <w:ilvl w:val="0"/>
          <w:numId w:val="1"/>
        </w:numPr>
        <w:tabs>
          <w:tab w:val="clear" w:pos="1112"/>
          <w:tab w:val="clear" w:pos="765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120" w:after="60" w:line="240" w:lineRule="atLeast"/>
        <w:ind w:left="0" w:leftChars="0" w:firstLine="0"/>
        <w:textAlignment w:val="auto"/>
        <w:outlineLvl w:val="0"/>
        <w:rPr>
          <w:rFonts w:hint="eastAsia" w:ascii="SimSun" w:hAnsi="SimSun" w:eastAsia="SimSun" w:cs="SimSun"/>
        </w:rPr>
      </w:pPr>
      <w:bookmarkStart w:id="15" w:name="_Toc17686"/>
      <w:r>
        <w:rPr>
          <w:rFonts w:hint="eastAsia" w:ascii="SimSun" w:hAnsi="SimSun" w:eastAsia="SimSun" w:cs="SimSun"/>
          <w:lang w:eastAsia="zh-TW"/>
        </w:rPr>
        <w:t>練習</w:t>
      </w:r>
      <w:r>
        <w:rPr>
          <w:rFonts w:hint="eastAsia" w:ascii="SimSun" w:hAnsi="SimSun" w:eastAsia="SimSun" w:cs="SimSun"/>
          <w:b/>
          <w:bCs w:val="0"/>
          <w:lang w:eastAsia="zh-TW"/>
        </w:rPr>
        <w:t>題二</w:t>
      </w:r>
      <w:r>
        <w:rPr>
          <w:rFonts w:hint="eastAsia" w:ascii="SimSun" w:hAnsi="SimSun" w:eastAsia="SimSun" w:cs="SimSun"/>
          <w:b/>
          <w:bCs w:val="0"/>
          <w:lang w:val="en-US" w:eastAsia="zh-TW"/>
        </w:rPr>
        <w:t xml:space="preserve"> - 銷售紀錄管理系統</w:t>
      </w:r>
      <w:bookmarkEnd w:id="15"/>
    </w:p>
    <w:p>
      <w:pPr>
        <w:jc w:val="both"/>
        <w:rPr>
          <w:rFonts w:hint="eastAsia" w:ascii="SimSun" w:hAnsi="SimSun" w:eastAsia="SimSun" w:cs="SimSun"/>
          <w:b w:val="0"/>
          <w:bCs/>
          <w:lang w:val="en-US" w:eastAsia="zh-TW"/>
        </w:rPr>
      </w:pPr>
      <w:r>
        <w:rPr>
          <w:rFonts w:hint="eastAsia" w:ascii="SimSun" w:hAnsi="SimSun" w:eastAsia="SimSun" w:cs="SimSun"/>
          <w:b w:val="0"/>
          <w:bCs/>
          <w:lang w:val="en-US" w:eastAsia="zh-TW"/>
        </w:rPr>
        <w:t>實現一個簡易版的銷售紀錄(有 id - 單號、date - 銷售日期 和 amount - 銷售數量三個屬性)管理系統，功能包含查詢、新增、修改和刪除銷售紀錄，查詢功能，依據用戶指定的排序類型進行排序後顯示。</w:t>
      </w:r>
    </w:p>
    <w:p>
      <w:pPr>
        <w:jc w:val="both"/>
        <w:rPr>
          <w:rFonts w:hint="eastAsia" w:ascii="SimSun" w:hAnsi="SimSun" w:eastAsia="SimSun" w:cs="SimSun"/>
          <w:b w:val="0"/>
          <w:bCs/>
          <w:lang w:val="en-US" w:eastAsia="zh-TW"/>
        </w:rPr>
      </w:pPr>
    </w:p>
    <w:p>
      <w:pPr>
        <w:jc w:val="both"/>
        <w:rPr>
          <w:rFonts w:hint="eastAsia" w:ascii="SimSun" w:hAnsi="SimSun" w:eastAsia="SimSun" w:cs="SimSun"/>
          <w:b w:val="0"/>
          <w:bCs/>
          <w:lang w:val="en-US" w:eastAsia="zh-TW"/>
        </w:rPr>
      </w:pPr>
      <w:r>
        <w:rPr>
          <w:rFonts w:hint="eastAsia" w:ascii="SimSun" w:hAnsi="SimSun" w:eastAsia="SimSun" w:cs="SimSun"/>
          <w:b/>
          <w:bCs w:val="0"/>
          <w:lang w:val="en-US" w:eastAsia="zh-TW"/>
        </w:rPr>
        <w:t>請依照後續每一個頁面的說明，設計出細部功能(包含頁面格式、提示和錯誤信息)</w:t>
      </w:r>
    </w:p>
    <w:p>
      <w:pPr>
        <w:numPr>
          <w:ilvl w:val="0"/>
          <w:numId w:val="0"/>
        </w:numPr>
        <w:ind w:leftChars="0"/>
        <w:jc w:val="both"/>
        <w:rPr>
          <w:rFonts w:hint="eastAsia" w:ascii="SimSun" w:hAnsi="SimSun" w:eastAsia="SimSun" w:cs="SimSun"/>
          <w:b w:val="0"/>
          <w:bCs/>
          <w:lang w:val="en-US" w:eastAsia="zh-TW"/>
        </w:rPr>
      </w:pPr>
    </w:p>
    <w:p>
      <w:pPr>
        <w:pStyle w:val="3"/>
        <w:keepNext/>
        <w:widowControl w:val="0"/>
        <w:autoSpaceDE/>
        <w:autoSpaceDN/>
        <w:adjustRightInd/>
        <w:snapToGrid/>
        <w:spacing w:before="120" w:after="60" w:line="240" w:lineRule="atLeast"/>
        <w:ind w:left="0" w:firstLine="0"/>
        <w:textAlignment w:val="auto"/>
        <w:rPr>
          <w:rFonts w:hint="eastAsia" w:ascii="SimSun" w:hAnsi="SimSun" w:eastAsia="SimSun" w:cs="SimSun"/>
          <w:b w:val="0"/>
          <w:bCs/>
          <w:lang w:val="en-US" w:eastAsia="zh-TW"/>
        </w:rPr>
      </w:pPr>
      <w:bookmarkStart w:id="16" w:name="_Toc4590"/>
      <w:r>
        <w:rPr>
          <w:rFonts w:hint="eastAsia" w:ascii="SimSun" w:hAnsi="SimSun" w:eastAsia="SimSun" w:cs="SimSun"/>
          <w:lang w:eastAsia="zh-TW"/>
        </w:rPr>
        <w:t>主畫面</w:t>
      </w:r>
      <w:bookmarkEnd w:id="16"/>
    </w:p>
    <w:p>
      <w:pPr>
        <w:numPr>
          <w:ilvl w:val="0"/>
          <w:numId w:val="17"/>
        </w:numPr>
        <w:ind w:left="840" w:leftChars="0" w:hanging="420" w:firstLineChars="0"/>
        <w:jc w:val="both"/>
        <w:rPr>
          <w:rFonts w:hint="eastAsia" w:ascii="SimSun" w:hAnsi="SimSun" w:eastAsia="SimSun" w:cs="SimSun"/>
          <w:b w:val="0"/>
          <w:bCs/>
          <w:lang w:val="en-US" w:eastAsia="zh-TW"/>
        </w:rPr>
      </w:pPr>
      <w:r>
        <w:rPr>
          <w:rFonts w:hint="eastAsia" w:ascii="SimSun" w:hAnsi="SimSun" w:eastAsia="SimSun" w:cs="SimSun"/>
          <w:b w:val="0"/>
          <w:bCs/>
          <w:lang w:val="en-US" w:eastAsia="zh-TW"/>
        </w:rPr>
        <w:t>需求和流程</w:t>
      </w:r>
    </w:p>
    <w:tbl>
      <w:tblPr>
        <w:tblStyle w:val="40"/>
        <w:tblW w:w="10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1" w:type="dxa"/>
          </w:tcPr>
          <w:p>
            <w:pPr>
              <w:numPr>
                <w:ilvl w:val="0"/>
                <w:numId w:val="18"/>
              </w:numPr>
              <w:jc w:val="both"/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  <w:t xml:space="preserve">提示用戶輸入功能碼 -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cyan"/>
              </w:rPr>
              <w:t>請輸入功能碼: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</w:p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  <w:t>合法 - 依照輸入的功能碼執行對應的功能。</w:t>
            </w:r>
          </w:p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  <w:t>不合法 - 提示錯誤信息後，再回到步驟 1.。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="SimSun" w:hAnsi="SimSun" w:eastAsia="SimSun" w:cs="SimSun"/>
          <w:b w:val="0"/>
          <w:bCs/>
          <w:lang w:val="en-US" w:eastAsia="zh-TW"/>
        </w:rPr>
      </w:pPr>
    </w:p>
    <w:p>
      <w:pPr>
        <w:numPr>
          <w:ilvl w:val="0"/>
          <w:numId w:val="19"/>
        </w:numPr>
        <w:ind w:left="840" w:leftChars="0" w:hanging="420" w:firstLineChars="0"/>
        <w:jc w:val="both"/>
        <w:rPr>
          <w:rFonts w:hint="eastAsia" w:ascii="SimSun" w:hAnsi="SimSun" w:eastAsia="SimSun" w:cs="SimSun"/>
          <w:b w:val="0"/>
          <w:bCs/>
          <w:lang w:val="en-US" w:eastAsia="zh-TW"/>
        </w:rPr>
      </w:pPr>
      <w:r>
        <w:rPr>
          <w:rFonts w:hint="eastAsia" w:ascii="SimSun" w:hAnsi="SimSun" w:eastAsia="SimSun" w:cs="SimSun"/>
          <w:b w:val="0"/>
          <w:bCs/>
          <w:lang w:val="en-US" w:eastAsia="zh-TW"/>
        </w:rPr>
        <w:t>功能碼</w:t>
      </w:r>
    </w:p>
    <w:tbl>
      <w:tblPr>
        <w:tblStyle w:val="40"/>
        <w:tblW w:w="10418" w:type="dxa"/>
        <w:tblInd w:w="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8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  <w:t>1</w:t>
            </w:r>
          </w:p>
        </w:tc>
        <w:tc>
          <w:tcPr>
            <w:tcW w:w="837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  <w:t>顯示查詢頁。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  <w:t>2</w:t>
            </w:r>
          </w:p>
        </w:tc>
        <w:tc>
          <w:tcPr>
            <w:tcW w:w="837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  <w:t>顯示新增頁。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  <w:t>3</w:t>
            </w:r>
          </w:p>
        </w:tc>
        <w:tc>
          <w:tcPr>
            <w:tcW w:w="837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  <w:t>顯示修改頁。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  <w:t>4</w:t>
            </w:r>
          </w:p>
        </w:tc>
        <w:tc>
          <w:tcPr>
            <w:tcW w:w="837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  <w:t>顯示刪除頁。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  <w:t>9</w:t>
            </w:r>
          </w:p>
        </w:tc>
        <w:tc>
          <w:tcPr>
            <w:tcW w:w="837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  <w:t>退出系統。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  <w:t>非以上內容</w:t>
            </w:r>
          </w:p>
        </w:tc>
        <w:tc>
          <w:tcPr>
            <w:tcW w:w="837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yellow"/>
              </w:rPr>
              <w:t xml:space="preserve">        ***[ERROR]輸入錯誤，只能為:[1, 2, 3, 4, 9]***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="SimSun" w:hAnsi="SimSun" w:eastAsia="SimSun" w:cs="SimSun"/>
          <w:b w:val="0"/>
          <w:bCs/>
          <w:lang w:val="en-US" w:eastAsia="zh-TW"/>
        </w:rPr>
      </w:pPr>
    </w:p>
    <w:p>
      <w:pPr>
        <w:numPr>
          <w:ilvl w:val="0"/>
          <w:numId w:val="20"/>
        </w:numPr>
        <w:ind w:left="840" w:leftChars="0" w:hanging="420" w:firstLineChars="0"/>
        <w:jc w:val="both"/>
        <w:rPr>
          <w:rFonts w:hint="eastAsia" w:ascii="SimSun" w:hAnsi="SimSun" w:eastAsia="SimSun" w:cs="SimSun"/>
          <w:b w:val="0"/>
          <w:bCs/>
          <w:lang w:val="en-US" w:eastAsia="zh-TW"/>
        </w:rPr>
      </w:pPr>
      <w:r>
        <w:rPr>
          <w:rFonts w:hint="eastAsia" w:ascii="SimSun" w:hAnsi="SimSun" w:eastAsia="SimSun" w:cs="SimSun"/>
          <w:b w:val="0"/>
          <w:bCs/>
          <w:lang w:val="en-US" w:eastAsia="zh-TW"/>
        </w:rPr>
        <w:t>格式</w:t>
      </w:r>
    </w:p>
    <w:p>
      <w:pPr>
        <w:jc w:val="both"/>
        <w:rPr>
          <w:rFonts w:hint="eastAsia" w:ascii="SimSun" w:hAnsi="SimSun" w:eastAsia="SimSun" w:cs="SimSun"/>
          <w:b w:val="0"/>
          <w:bCs/>
          <w:lang w:val="en-US" w:eastAsia="zh-TW"/>
        </w:rPr>
      </w:pPr>
      <w:r>
        <w:rPr>
          <w:rFonts w:hint="eastAsia" w:ascii="SimSun" w:hAnsi="SimSun" w:eastAsia="SimSun" w:cs="SimSun"/>
          <w:b w:val="0"/>
          <w:bCs/>
          <w:highlight w:val="cyan"/>
          <w:lang w:val="en-US" w:eastAsia="zh-TW"/>
        </w:rPr>
        <w:t>藍底</w:t>
      </w:r>
      <w:r>
        <w:rPr>
          <w:rFonts w:hint="eastAsia" w:ascii="SimSun" w:hAnsi="SimSun" w:eastAsia="SimSun" w:cs="SimSun"/>
          <w:b w:val="0"/>
          <w:bCs/>
          <w:highlight w:val="none"/>
          <w:lang w:val="en-US" w:eastAsia="zh-TW"/>
        </w:rPr>
        <w:t xml:space="preserve"> </w:t>
      </w:r>
      <w:r>
        <w:rPr>
          <w:rFonts w:hint="eastAsia" w:ascii="SimSun" w:hAnsi="SimSun" w:eastAsia="SimSun" w:cs="SimSun"/>
          <w:b w:val="0"/>
          <w:bCs/>
          <w:lang w:val="en-US" w:eastAsia="zh-TW"/>
        </w:rPr>
        <w:t>表示需要由用戶輸入內容。</w:t>
      </w:r>
    </w:p>
    <w:p>
      <w:pPr>
        <w:jc w:val="both"/>
        <w:rPr>
          <w:rFonts w:hint="eastAsia" w:ascii="SimSun" w:hAnsi="SimSun" w:eastAsia="SimSun" w:cs="SimSun"/>
          <w:b w:val="0"/>
          <w:bCs/>
          <w:lang w:val="en-US" w:eastAsia="zh-TW"/>
        </w:rPr>
      </w:pPr>
      <w:r>
        <w:rPr>
          <w:rFonts w:hint="eastAsia" w:ascii="SimSun" w:hAnsi="SimSun" w:eastAsia="SimSun" w:cs="SimSun"/>
          <w:b w:val="0"/>
          <w:bCs/>
          <w:highlight w:val="yellow"/>
          <w:lang w:val="en-US" w:eastAsia="zh-TW"/>
        </w:rPr>
        <w:t>黃底</w:t>
      </w:r>
      <w:r>
        <w:rPr>
          <w:rFonts w:hint="eastAsia" w:ascii="SimSun" w:hAnsi="SimSun" w:eastAsia="SimSun" w:cs="SimSun"/>
          <w:b w:val="0"/>
          <w:bCs/>
          <w:highlight w:val="none"/>
          <w:lang w:val="en-US" w:eastAsia="zh-TW"/>
        </w:rPr>
        <w:t xml:space="preserve"> </w:t>
      </w:r>
      <w:r>
        <w:rPr>
          <w:rFonts w:hint="eastAsia" w:ascii="SimSun" w:hAnsi="SimSun" w:eastAsia="SimSun" w:cs="SimSun"/>
          <w:b w:val="0"/>
          <w:bCs/>
          <w:lang w:val="en-US" w:eastAsia="zh-TW"/>
        </w:rPr>
        <w:t>上一個輸入的內容不正確時，顯示的錯誤信息之後。</w:t>
      </w:r>
    </w:p>
    <w:tbl>
      <w:tblPr>
        <w:tblStyle w:val="40"/>
        <w:tblW w:w="10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1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***** DAP Java 練習題二*****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==========================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銷 售 紀 錄 管 理 系 統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--------------------------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1.查 詢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2.新 增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3.修 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4.刪 除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>9.退 出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==========================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新細明體"/>
                <w:sz w:val="20"/>
                <w:lang w:val="en-US" w:eastAsia="zh-TW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cyan"/>
              </w:rPr>
              <w:t>請輸入功能碼: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</w:t>
            </w:r>
            <w:r>
              <w:rPr>
                <w:rFonts w:hint="eastAsia" w:ascii="Consolas" w:hAnsi="Consolas" w:eastAsia="新細明體"/>
                <w:color w:val="000000"/>
                <w:sz w:val="20"/>
                <w:lang w:val="en-US" w:eastAsia="zh-TW"/>
              </w:rPr>
              <w:t>6</w:t>
            </w:r>
          </w:p>
          <w:p>
            <w:pPr>
              <w:jc w:val="both"/>
              <w:rPr>
                <w:rFonts w:hint="eastAsia" w:ascii="SimSun" w:hAnsi="SimSun" w:eastAsia="新細明體" w:cs="SimSun"/>
                <w:b w:val="0"/>
                <w:bCs/>
                <w:vertAlign w:val="baseline"/>
                <w:lang w:val="en-US" w:eastAsia="zh-TW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yellow"/>
              </w:rPr>
              <w:t xml:space="preserve">        ***[ERROR]輸入錯誤，只能為:[1, 2, 3, 4, 9]***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="SimSun" w:hAnsi="SimSun" w:eastAsia="SimSun" w:cs="SimSun"/>
          <w:b w:val="0"/>
          <w:bCs/>
          <w:lang w:val="en-US" w:eastAsia="zh-TW"/>
        </w:rPr>
      </w:pPr>
    </w:p>
    <w:p>
      <w:pPr>
        <w:pStyle w:val="3"/>
        <w:keepNext/>
        <w:widowControl w:val="0"/>
        <w:autoSpaceDE/>
        <w:autoSpaceDN/>
        <w:adjustRightInd/>
        <w:snapToGrid/>
        <w:spacing w:before="120" w:after="60" w:line="240" w:lineRule="atLeast"/>
        <w:ind w:left="0" w:firstLine="0"/>
        <w:textAlignment w:val="auto"/>
        <w:rPr>
          <w:rFonts w:hint="eastAsia" w:ascii="SimSun" w:hAnsi="SimSun" w:eastAsia="SimSun" w:cs="SimSun"/>
          <w:b w:val="0"/>
          <w:bCs/>
          <w:lang w:val="en-US" w:eastAsia="zh-TW"/>
        </w:rPr>
      </w:pPr>
      <w:bookmarkStart w:id="17" w:name="_Toc27423"/>
      <w:r>
        <w:rPr>
          <w:rFonts w:hint="eastAsia" w:ascii="SimSun" w:hAnsi="SimSun" w:eastAsia="SimSun" w:cs="SimSun"/>
          <w:lang w:eastAsia="zh-TW"/>
        </w:rPr>
        <w:t>查詢頁面</w:t>
      </w:r>
      <w:bookmarkEnd w:id="17"/>
    </w:p>
    <w:p>
      <w:pPr>
        <w:numPr>
          <w:ilvl w:val="0"/>
          <w:numId w:val="17"/>
        </w:numPr>
        <w:ind w:left="840" w:leftChars="0" w:hanging="420" w:firstLineChars="0"/>
        <w:jc w:val="both"/>
        <w:rPr>
          <w:rFonts w:hint="eastAsia" w:ascii="SimSun" w:hAnsi="SimSun" w:eastAsia="SimSun" w:cs="SimSun"/>
          <w:b w:val="0"/>
          <w:bCs/>
          <w:lang w:val="en-US" w:eastAsia="zh-TW"/>
        </w:rPr>
      </w:pPr>
      <w:r>
        <w:rPr>
          <w:rFonts w:hint="eastAsia" w:ascii="SimSun" w:hAnsi="SimSun" w:eastAsia="SimSun" w:cs="SimSun"/>
          <w:b w:val="0"/>
          <w:bCs/>
          <w:lang w:val="en-US" w:eastAsia="zh-TW"/>
        </w:rPr>
        <w:t>需求和流程</w:t>
      </w:r>
    </w:p>
    <w:tbl>
      <w:tblPr>
        <w:tblStyle w:val="40"/>
        <w:tblW w:w="10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1" w:type="dxa"/>
          </w:tcPr>
          <w:p>
            <w:pPr>
              <w:numPr>
                <w:ilvl w:val="0"/>
                <w:numId w:val="21"/>
              </w:numPr>
              <w:ind w:leftChars="0"/>
              <w:jc w:val="both"/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  <w:t xml:space="preserve">提示用戶輸入排序類型 -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cyan"/>
              </w:rPr>
              <w:t>請輸入排序方式, 不輸入時不排序:</w:t>
            </w:r>
          </w:p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  <w:t>合法 - 依照指定的類型排序所有銷售紀錄後，顯示所有的紀錄於畫面中。</w:t>
            </w:r>
          </w:p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  <w:t>不合法 - 提示錯誤信息後，再回到步驟 1.。</w:t>
            </w:r>
          </w:p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</w:pPr>
          </w:p>
          <w:p>
            <w:pPr>
              <w:numPr>
                <w:ilvl w:val="0"/>
                <w:numId w:val="21"/>
              </w:numPr>
              <w:ind w:leftChars="0"/>
              <w:jc w:val="both"/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  <w:t xml:space="preserve">詢問用戶是否要繼續查詢 -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cyan"/>
              </w:rPr>
              <w:t>是否要繼續(Y/N)?</w:t>
            </w:r>
          </w:p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  <w:t>Y - 回到步驟 1.。</w:t>
            </w:r>
          </w:p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  <w:t>N - 回到 A.主畫面。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="SimSun" w:hAnsi="SimSun" w:eastAsia="SimSun" w:cs="SimSun"/>
          <w:b w:val="0"/>
          <w:bCs/>
          <w:lang w:val="en-US" w:eastAsia="zh-TW"/>
        </w:rPr>
      </w:pPr>
    </w:p>
    <w:p>
      <w:pPr>
        <w:numPr>
          <w:ilvl w:val="0"/>
          <w:numId w:val="19"/>
        </w:numPr>
        <w:ind w:left="840" w:leftChars="0" w:hanging="420" w:firstLineChars="0"/>
        <w:jc w:val="both"/>
        <w:rPr>
          <w:rFonts w:hint="eastAsia" w:ascii="SimSun" w:hAnsi="SimSun" w:eastAsia="SimSun" w:cs="SimSun"/>
          <w:b w:val="0"/>
          <w:bCs/>
          <w:lang w:val="en-US" w:eastAsia="zh-TW"/>
        </w:rPr>
      </w:pPr>
      <w:r>
        <w:rPr>
          <w:rFonts w:hint="eastAsia" w:ascii="SimSun" w:hAnsi="SimSun" w:eastAsia="SimSun" w:cs="SimSun"/>
          <w:b w:val="0"/>
          <w:bCs/>
          <w:lang w:val="en-US" w:eastAsia="zh-TW"/>
        </w:rPr>
        <w:t>功能碼</w:t>
      </w:r>
    </w:p>
    <w:tbl>
      <w:tblPr>
        <w:tblStyle w:val="40"/>
        <w:tblW w:w="10418" w:type="dxa"/>
        <w:tblInd w:w="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83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  <w:t>1</w:t>
            </w:r>
          </w:p>
        </w:tc>
        <w:tc>
          <w:tcPr>
            <w:tcW w:w="837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  <w:t>以數量字段由大到小排序所有的銷售紀錄後顯示。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  <w:t>2</w:t>
            </w:r>
          </w:p>
        </w:tc>
        <w:tc>
          <w:tcPr>
            <w:tcW w:w="837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  <w:t>以數量字段由小到大排序所有的銷售紀錄後顯示。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  <w:t>不輸入</w:t>
            </w:r>
          </w:p>
        </w:tc>
        <w:tc>
          <w:tcPr>
            <w:tcW w:w="837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  <w:t>不排序進行顯示。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  <w:t>非以上內容</w:t>
            </w:r>
          </w:p>
        </w:tc>
        <w:tc>
          <w:tcPr>
            <w:tcW w:w="837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SimSun" w:hAnsi="SimSun" w:eastAsia="SimSun" w:cs="SimSun"/>
                <w:b w:val="0"/>
                <w:bCs/>
                <w:vertAlign w:val="baseline"/>
                <w:lang w:val="en-US" w:eastAsia="zh-TW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yellow"/>
              </w:rPr>
              <w:t xml:space="preserve">        ***[ERROR]輸入錯誤，只能為:[1, 2]***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="SimSun" w:hAnsi="SimSun" w:eastAsia="SimSun" w:cs="SimSun"/>
          <w:b w:val="0"/>
          <w:bCs/>
          <w:lang w:val="en-US" w:eastAsia="zh-TW"/>
        </w:rPr>
      </w:pPr>
    </w:p>
    <w:p>
      <w:pPr>
        <w:numPr>
          <w:ilvl w:val="0"/>
          <w:numId w:val="20"/>
        </w:numPr>
        <w:ind w:left="840" w:leftChars="0" w:hanging="420" w:firstLineChars="0"/>
        <w:jc w:val="both"/>
        <w:rPr>
          <w:rFonts w:hint="eastAsia" w:ascii="SimSun" w:hAnsi="SimSun" w:eastAsia="SimSun" w:cs="SimSun"/>
          <w:b w:val="0"/>
          <w:bCs/>
          <w:lang w:val="en-US" w:eastAsia="zh-TW"/>
        </w:rPr>
      </w:pPr>
      <w:r>
        <w:rPr>
          <w:rFonts w:hint="eastAsia" w:ascii="SimSun" w:hAnsi="SimSun" w:eastAsia="SimSun" w:cs="SimSun"/>
          <w:b w:val="0"/>
          <w:bCs/>
          <w:lang w:val="en-US" w:eastAsia="zh-TW"/>
        </w:rPr>
        <w:t>格式</w:t>
      </w:r>
    </w:p>
    <w:p>
      <w:pPr>
        <w:jc w:val="both"/>
        <w:rPr>
          <w:rFonts w:hint="eastAsia" w:ascii="SimSun" w:hAnsi="SimSun" w:eastAsia="SimSun" w:cs="SimSun"/>
          <w:b w:val="0"/>
          <w:bCs/>
          <w:lang w:val="en-US" w:eastAsia="zh-TW"/>
        </w:rPr>
      </w:pPr>
      <w:r>
        <w:rPr>
          <w:rFonts w:hint="eastAsia" w:ascii="SimSun" w:hAnsi="SimSun" w:eastAsia="SimSun" w:cs="SimSun"/>
          <w:b w:val="0"/>
          <w:bCs/>
          <w:color w:val="0000FF"/>
          <w:highlight w:val="none"/>
          <w:lang w:val="en-US" w:eastAsia="zh-TW"/>
        </w:rPr>
        <w:t>藍字</w:t>
      </w:r>
      <w:r>
        <w:rPr>
          <w:rFonts w:hint="eastAsia" w:ascii="SimSun" w:hAnsi="SimSun" w:eastAsia="SimSun" w:cs="SimSun"/>
          <w:b w:val="0"/>
          <w:bCs/>
          <w:highlight w:val="none"/>
          <w:lang w:val="en-US" w:eastAsia="zh-TW"/>
        </w:rPr>
        <w:t xml:space="preserve"> </w:t>
      </w:r>
      <w:r>
        <w:rPr>
          <w:rFonts w:hint="eastAsia" w:ascii="SimSun" w:hAnsi="SimSun" w:eastAsia="SimSun" w:cs="SimSun"/>
          <w:b w:val="0"/>
          <w:bCs/>
          <w:lang w:val="en-US" w:eastAsia="zh-TW"/>
        </w:rPr>
        <w:t>表示需要由用戶輸入內容。</w:t>
      </w:r>
    </w:p>
    <w:p>
      <w:pPr>
        <w:jc w:val="both"/>
        <w:rPr>
          <w:rFonts w:hint="eastAsia" w:ascii="SimSun" w:hAnsi="SimSun" w:eastAsia="SimSun" w:cs="SimSun"/>
          <w:b w:val="0"/>
          <w:bCs/>
          <w:lang w:val="en-US" w:eastAsia="zh-TW"/>
        </w:rPr>
      </w:pPr>
      <w:r>
        <w:rPr>
          <w:rFonts w:hint="eastAsia" w:ascii="SimSun" w:hAnsi="SimSun" w:eastAsia="SimSun" w:cs="SimSun"/>
          <w:b w:val="0"/>
          <w:bCs/>
          <w:highlight w:val="yellow"/>
          <w:lang w:val="en-US" w:eastAsia="zh-TW"/>
        </w:rPr>
        <w:t>黃底</w:t>
      </w:r>
      <w:r>
        <w:rPr>
          <w:rFonts w:hint="eastAsia" w:ascii="SimSun" w:hAnsi="SimSun" w:eastAsia="SimSun" w:cs="SimSun"/>
          <w:b w:val="0"/>
          <w:bCs/>
          <w:highlight w:val="none"/>
          <w:lang w:val="en-US" w:eastAsia="zh-TW"/>
        </w:rPr>
        <w:t xml:space="preserve"> </w:t>
      </w:r>
      <w:r>
        <w:rPr>
          <w:rFonts w:hint="eastAsia" w:ascii="SimSun" w:hAnsi="SimSun" w:eastAsia="SimSun" w:cs="SimSun"/>
          <w:b w:val="0"/>
          <w:bCs/>
          <w:lang w:val="en-US" w:eastAsia="zh-TW"/>
        </w:rPr>
        <w:t>上一個輸入的內容不正確時，顯示的錯誤信息之後。</w:t>
      </w:r>
    </w:p>
    <w:p>
      <w:pPr>
        <w:jc w:val="both"/>
        <w:rPr>
          <w:rFonts w:hint="eastAsia" w:ascii="SimSun" w:hAnsi="SimSun" w:eastAsia="SimSun" w:cs="SimSun"/>
          <w:b w:val="0"/>
          <w:bCs/>
          <w:lang w:val="en-US" w:eastAsia="zh-TW"/>
        </w:rPr>
      </w:pPr>
      <w:r>
        <w:rPr>
          <w:rFonts w:hint="eastAsia" w:ascii="SimSun" w:hAnsi="SimSun" w:eastAsia="SimSun" w:cs="SimSun"/>
          <w:b w:val="0"/>
          <w:bCs/>
          <w:highlight w:val="green"/>
          <w:lang w:val="en-US" w:eastAsia="zh-TW"/>
        </w:rPr>
        <w:t>綠底</w:t>
      </w:r>
      <w:r>
        <w:rPr>
          <w:rFonts w:hint="eastAsia" w:ascii="SimSun" w:hAnsi="SimSun" w:eastAsia="SimSun" w:cs="SimSun"/>
          <w:b w:val="0"/>
          <w:bCs/>
          <w:highlight w:val="none"/>
          <w:lang w:val="en-US" w:eastAsia="zh-TW"/>
        </w:rPr>
        <w:t xml:space="preserve"> 為銷售紀錄打印的內容。</w:t>
      </w:r>
    </w:p>
    <w:tbl>
      <w:tblPr>
        <w:tblStyle w:val="40"/>
        <w:tblW w:w="10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1" w:type="dxa"/>
          </w:tcPr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==========================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銷 售 紀 錄 列 表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1. 數量由小到大排序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2. 數量由大到小排序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--------------------------</w:t>
            </w:r>
          </w:p>
          <w:p>
            <w:pPr>
              <w:jc w:val="both"/>
              <w:rPr>
                <w:rFonts w:hint="eastAsia" w:ascii="Consolas" w:hAnsi="Consolas" w:eastAsia="新細明體"/>
                <w:color w:val="000000"/>
                <w:sz w:val="20"/>
                <w:lang w:val="en-US" w:eastAsia="zh-TW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20"/>
                <w:highlight w:val="none"/>
              </w:rPr>
              <w:t>請輸入排序方式, 不輸入時不排序:</w:t>
            </w:r>
            <w:r>
              <w:rPr>
                <w:rFonts w:hint="eastAsia" w:ascii="Consolas" w:hAnsi="Consolas" w:eastAsia="新細明體"/>
                <w:color w:val="000000"/>
                <w:sz w:val="20"/>
                <w:lang w:val="en-US" w:eastAsia="zh-TW"/>
              </w:rPr>
              <w:t xml:space="preserve"> 3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yellow"/>
              </w:rPr>
              <w:t xml:space="preserve">        ***[ERROR]輸入錯誤，只能為:[1, 2]***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20"/>
                <w:highlight w:val="none"/>
              </w:rPr>
              <w:t>請輸入排序方式, 不輸入時不排序: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  <w:highlight w:val="gree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green"/>
              </w:rPr>
              <w:t>--------------------------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  <w:highlight w:val="gree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green"/>
              </w:rPr>
              <w:t>編號    日期    數量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  <w:highlight w:val="gree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green"/>
              </w:rPr>
              <w:t>--------------------------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  <w:highlight w:val="gree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green"/>
              </w:rPr>
              <w:t>1       2020-09-23      12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  <w:highlight w:val="gree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green"/>
              </w:rPr>
              <w:t>2       2020-09-23      33</w:t>
            </w:r>
          </w:p>
          <w:p>
            <w:pPr>
              <w:jc w:val="both"/>
              <w:rPr>
                <w:rFonts w:hint="eastAsia" w:ascii="SimSun" w:hAnsi="SimSun" w:eastAsia="新細明體" w:cs="SimSun"/>
                <w:b w:val="0"/>
                <w:bCs/>
                <w:vertAlign w:val="baseline"/>
                <w:lang w:val="en-US" w:eastAsia="zh-TW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20"/>
                <w:highlight w:val="none"/>
              </w:rPr>
              <w:t>是否要繼續(Y/N)?</w:t>
            </w:r>
          </w:p>
        </w:tc>
      </w:tr>
    </w:tbl>
    <w:p>
      <w:pPr>
        <w:jc w:val="both"/>
        <w:rPr>
          <w:rFonts w:hint="eastAsia" w:ascii="SimSun" w:hAnsi="SimSun" w:eastAsia="SimSun" w:cs="SimSun"/>
          <w:b w:val="0"/>
          <w:bCs/>
          <w:lang w:val="en-US" w:eastAsia="zh-TW"/>
        </w:rPr>
      </w:pPr>
    </w:p>
    <w:p>
      <w:pPr>
        <w:pStyle w:val="3"/>
        <w:keepNext/>
        <w:widowControl w:val="0"/>
        <w:autoSpaceDE/>
        <w:autoSpaceDN/>
        <w:adjustRightInd/>
        <w:snapToGrid/>
        <w:spacing w:before="120" w:after="60" w:line="240" w:lineRule="atLeast"/>
        <w:ind w:left="0" w:firstLine="0"/>
        <w:textAlignment w:val="auto"/>
        <w:rPr>
          <w:rFonts w:hint="eastAsia" w:ascii="SimSun" w:hAnsi="SimSun" w:eastAsia="SimSun" w:cs="SimSun"/>
          <w:b w:val="0"/>
          <w:bCs/>
          <w:lang w:val="en-US" w:eastAsia="zh-TW"/>
        </w:rPr>
      </w:pPr>
      <w:bookmarkStart w:id="18" w:name="_Toc13518"/>
      <w:r>
        <w:rPr>
          <w:rFonts w:hint="eastAsia" w:ascii="SimSun" w:hAnsi="SimSun" w:eastAsia="SimSun" w:cs="SimSun"/>
          <w:lang w:eastAsia="zh-TW"/>
        </w:rPr>
        <w:t>新增頁面</w:t>
      </w:r>
      <w:bookmarkEnd w:id="18"/>
    </w:p>
    <w:p>
      <w:pPr>
        <w:rPr>
          <w:rFonts w:hint="eastAsia" w:ascii="SimSun" w:hAnsi="SimSun" w:eastAsia="SimSun" w:cs="SimSun"/>
          <w:lang w:eastAsia="zh-TW"/>
        </w:rPr>
      </w:pPr>
      <w:r>
        <w:rPr>
          <w:rFonts w:hint="eastAsia" w:ascii="SimSun" w:hAnsi="SimSun" w:eastAsia="SimSun" w:cs="SimSun"/>
          <w:lang w:eastAsia="zh-TW"/>
        </w:rPr>
        <w:t>依據使用者輸入的日期和數量創建出對應的銷售紀錄，單號由系統自動產生，在所有的數據中必須唯一。</w:t>
      </w:r>
    </w:p>
    <w:p>
      <w:pPr>
        <w:rPr>
          <w:rFonts w:hint="eastAsia" w:ascii="SimSun" w:hAnsi="SimSun" w:eastAsia="SimSun" w:cs="SimSun"/>
          <w:lang w:val="en-US" w:eastAsia="zh-TW"/>
        </w:rPr>
      </w:pPr>
    </w:p>
    <w:p>
      <w:pPr>
        <w:numPr>
          <w:ilvl w:val="0"/>
          <w:numId w:val="17"/>
        </w:numPr>
        <w:ind w:left="840" w:leftChars="0" w:hanging="420" w:firstLineChars="0"/>
        <w:jc w:val="both"/>
        <w:rPr>
          <w:rFonts w:hint="eastAsia" w:ascii="SimSun" w:hAnsi="SimSun" w:eastAsia="SimSun" w:cs="SimSun"/>
          <w:b w:val="0"/>
          <w:bCs/>
          <w:lang w:val="en-US" w:eastAsia="zh-TW"/>
        </w:rPr>
      </w:pPr>
      <w:r>
        <w:rPr>
          <w:rFonts w:hint="eastAsia" w:ascii="SimSun" w:hAnsi="SimSun" w:eastAsia="SimSun" w:cs="SimSun"/>
          <w:b w:val="0"/>
          <w:bCs/>
          <w:lang w:val="en-US" w:eastAsia="zh-TW"/>
        </w:rPr>
        <w:t>需求和流程</w:t>
      </w:r>
    </w:p>
    <w:tbl>
      <w:tblPr>
        <w:tblStyle w:val="40"/>
        <w:tblW w:w="10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1" w:type="dxa"/>
          </w:tcPr>
          <w:p>
            <w:pPr>
              <w:numPr>
                <w:ilvl w:val="0"/>
                <w:numId w:val="22"/>
              </w:numPr>
              <w:jc w:val="both"/>
              <w:rPr>
                <w:rFonts w:hint="eastAsia" w:ascii="SimSun" w:hAnsi="SimSun" w:eastAsia="SimSun" w:cs="SimSun"/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  <w:r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  <w:t xml:space="preserve">提示用戶輸入銷售的日期 - </w:t>
            </w:r>
            <w:r>
              <w:rPr>
                <w:rFonts w:hint="eastAsia" w:ascii="SimSun" w:hAnsi="SimSun" w:eastAsia="SimSun" w:cs="SimSun"/>
                <w:b w:val="0"/>
                <w:bCs w:val="0"/>
                <w:color w:val="auto"/>
                <w:sz w:val="24"/>
                <w:szCs w:val="24"/>
                <w:highlight w:val="cyan"/>
              </w:rPr>
              <w:t>請輸入日期(yyyy-MM-dd), 不輸入時默認為今天:</w:t>
            </w:r>
          </w:p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  <w:t>合法(可以轉為 java.util.Date 對象) - 往下繼續。</w:t>
            </w:r>
          </w:p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  <w:t>不合法 - 提示錯誤信息後，再回到步驟 1.。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SimSun" w:hAnsi="SimSun" w:eastAsia="SimSun" w:cs="SimSun"/>
                <w:b w:val="0"/>
                <w:bCs w:val="0"/>
                <w:color w:val="auto"/>
                <w:sz w:val="24"/>
                <w:szCs w:val="24"/>
                <w:highlight w:val="none"/>
              </w:rPr>
            </w:pPr>
          </w:p>
          <w:p>
            <w:pPr>
              <w:numPr>
                <w:ilvl w:val="0"/>
                <w:numId w:val="22"/>
              </w:numPr>
              <w:jc w:val="both"/>
              <w:rPr>
                <w:rFonts w:hint="eastAsia" w:ascii="SimSun" w:hAnsi="SimSun" w:eastAsia="SimSun" w:cs="SimSun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TW"/>
              </w:rPr>
              <w:t xml:space="preserve">提示用戶輸入銷售數量 - </w:t>
            </w:r>
            <w:r>
              <w:rPr>
                <w:rFonts w:hint="eastAsia" w:ascii="SimSun" w:hAnsi="SimSun" w:eastAsia="SimSun" w:cs="SimSun"/>
                <w:b w:val="0"/>
                <w:bCs w:val="0"/>
                <w:color w:val="auto"/>
                <w:sz w:val="24"/>
                <w:szCs w:val="24"/>
                <w:highlight w:val="cyan"/>
              </w:rPr>
              <w:t>請輸入</w:t>
            </w:r>
            <w:r>
              <w:rPr>
                <w:rFonts w:hint="eastAsia" w:ascii="SimSun" w:hAnsi="SimSun" w:eastAsia="新細明體" w:cs="SimSun"/>
                <w:b w:val="0"/>
                <w:bCs w:val="0"/>
                <w:color w:val="auto"/>
                <w:sz w:val="24"/>
                <w:szCs w:val="24"/>
                <w:highlight w:val="cyan"/>
                <w:lang w:eastAsia="zh-TW"/>
              </w:rPr>
              <w:t>銷售數量</w:t>
            </w:r>
            <w:r>
              <w:rPr>
                <w:rFonts w:hint="eastAsia" w:ascii="SimSun" w:hAnsi="SimSun" w:eastAsia="新細明體" w:cs="SimSun"/>
                <w:b w:val="0"/>
                <w:bCs w:val="0"/>
                <w:color w:val="auto"/>
                <w:sz w:val="24"/>
                <w:szCs w:val="24"/>
                <w:highlight w:val="cyan"/>
                <w:lang w:val="en-US" w:eastAsia="zh-TW"/>
              </w:rPr>
              <w:t>:</w:t>
            </w:r>
          </w:p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  <w:t>合法(可以轉為 int) - 往下繼續</w:t>
            </w:r>
          </w:p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  <w:t>不合法 - 提示錯誤信息後，再回到步驟 1.。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</w:pPr>
          </w:p>
          <w:p>
            <w:pPr>
              <w:numPr>
                <w:ilvl w:val="0"/>
                <w:numId w:val="22"/>
              </w:numPr>
              <w:jc w:val="both"/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TW"/>
              </w:rPr>
              <w:t>創建出新的銷售紀錄(單號在所有的銷售紀錄中必須唯一)，其屬性依據用戶輸入的值進行設定，並且將新增的單號顯示於畫面中。</w:t>
            </w:r>
          </w:p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</w:pPr>
          </w:p>
          <w:p>
            <w:pPr>
              <w:numPr>
                <w:ilvl w:val="0"/>
                <w:numId w:val="22"/>
              </w:numPr>
              <w:jc w:val="both"/>
              <w:rPr>
                <w:rFonts w:hint="eastAsia" w:ascii="SimSun" w:hAnsi="SimSun" w:eastAsia="SimSun" w:cs="SimSun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  <w:t xml:space="preserve">詢問用戶是否要繼續查詢 - </w:t>
            </w:r>
            <w:r>
              <w:rPr>
                <w:rFonts w:hint="eastAsia" w:ascii="SimSun" w:hAnsi="SimSun" w:eastAsia="SimSun" w:cs="SimSun"/>
                <w:color w:val="000000"/>
                <w:sz w:val="24"/>
                <w:szCs w:val="24"/>
                <w:highlight w:val="cyan"/>
              </w:rPr>
              <w:t>是否要繼續(Y/N)?</w:t>
            </w:r>
          </w:p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  <w:t>Y - 回到步驟 1.。</w:t>
            </w:r>
          </w:p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  <w:t>N - 回到 A.主畫面。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="SimSun" w:hAnsi="SimSun" w:eastAsia="SimSun" w:cs="SimSun"/>
          <w:b w:val="0"/>
          <w:bCs/>
          <w:lang w:val="en-US" w:eastAsia="zh-TW"/>
        </w:rPr>
      </w:pPr>
    </w:p>
    <w:p>
      <w:pPr>
        <w:numPr>
          <w:ilvl w:val="0"/>
          <w:numId w:val="20"/>
        </w:numPr>
        <w:ind w:left="840" w:leftChars="0" w:hanging="420" w:firstLineChars="0"/>
        <w:jc w:val="both"/>
        <w:rPr>
          <w:rFonts w:hint="eastAsia" w:ascii="SimSun" w:hAnsi="SimSun" w:eastAsia="SimSun" w:cs="SimSun"/>
          <w:b w:val="0"/>
          <w:bCs/>
          <w:lang w:val="en-US" w:eastAsia="zh-TW"/>
        </w:rPr>
      </w:pPr>
      <w:r>
        <w:rPr>
          <w:rFonts w:hint="eastAsia" w:ascii="SimSun" w:hAnsi="SimSun" w:eastAsia="SimSun" w:cs="SimSun"/>
          <w:b w:val="0"/>
          <w:bCs/>
          <w:lang w:val="en-US" w:eastAsia="zh-TW"/>
        </w:rPr>
        <w:t>格式</w:t>
      </w:r>
    </w:p>
    <w:p>
      <w:pPr>
        <w:jc w:val="both"/>
        <w:rPr>
          <w:rFonts w:hint="eastAsia" w:ascii="SimSun" w:hAnsi="SimSun" w:eastAsia="SimSun" w:cs="SimSun"/>
          <w:b w:val="0"/>
          <w:bCs/>
          <w:lang w:val="en-US" w:eastAsia="zh-TW"/>
        </w:rPr>
      </w:pPr>
      <w:r>
        <w:rPr>
          <w:rFonts w:hint="eastAsia" w:ascii="SimSun" w:hAnsi="SimSun" w:eastAsia="SimSun" w:cs="SimSun"/>
          <w:b w:val="0"/>
          <w:bCs/>
          <w:color w:val="0000FF"/>
          <w:highlight w:val="none"/>
          <w:lang w:val="en-US" w:eastAsia="zh-TW"/>
        </w:rPr>
        <w:t>藍字</w:t>
      </w:r>
      <w:r>
        <w:rPr>
          <w:rFonts w:hint="eastAsia" w:ascii="SimSun" w:hAnsi="SimSun" w:eastAsia="SimSun" w:cs="SimSun"/>
          <w:b w:val="0"/>
          <w:bCs/>
          <w:highlight w:val="none"/>
          <w:lang w:val="en-US" w:eastAsia="zh-TW"/>
        </w:rPr>
        <w:t xml:space="preserve"> </w:t>
      </w:r>
      <w:r>
        <w:rPr>
          <w:rFonts w:hint="eastAsia" w:ascii="SimSun" w:hAnsi="SimSun" w:eastAsia="SimSun" w:cs="SimSun"/>
          <w:b w:val="0"/>
          <w:bCs/>
          <w:lang w:val="en-US" w:eastAsia="zh-TW"/>
        </w:rPr>
        <w:t>表示需要由用戶輸入內容。</w:t>
      </w:r>
    </w:p>
    <w:p>
      <w:pPr>
        <w:jc w:val="both"/>
        <w:rPr>
          <w:rFonts w:hint="eastAsia" w:ascii="SimSun" w:hAnsi="SimSun" w:eastAsia="SimSun" w:cs="SimSun"/>
          <w:b w:val="0"/>
          <w:bCs/>
          <w:lang w:val="en-US" w:eastAsia="zh-TW"/>
        </w:rPr>
      </w:pPr>
      <w:r>
        <w:rPr>
          <w:rFonts w:hint="eastAsia" w:ascii="SimSun" w:hAnsi="SimSun" w:eastAsia="SimSun" w:cs="SimSun"/>
          <w:b w:val="0"/>
          <w:bCs/>
          <w:highlight w:val="yellow"/>
          <w:lang w:val="en-US" w:eastAsia="zh-TW"/>
        </w:rPr>
        <w:t>黃底</w:t>
      </w:r>
      <w:r>
        <w:rPr>
          <w:rFonts w:hint="eastAsia" w:ascii="SimSun" w:hAnsi="SimSun" w:eastAsia="SimSun" w:cs="SimSun"/>
          <w:b w:val="0"/>
          <w:bCs/>
          <w:highlight w:val="none"/>
          <w:lang w:val="en-US" w:eastAsia="zh-TW"/>
        </w:rPr>
        <w:t xml:space="preserve"> 上</w:t>
      </w:r>
      <w:r>
        <w:rPr>
          <w:rFonts w:hint="eastAsia" w:ascii="SimSun" w:hAnsi="SimSun" w:eastAsia="SimSun" w:cs="SimSun"/>
          <w:b w:val="0"/>
          <w:bCs/>
          <w:lang w:val="en-US" w:eastAsia="zh-TW"/>
        </w:rPr>
        <w:t>一個輸入的內容不正確時，顯示的錯誤信息之後。</w:t>
      </w:r>
    </w:p>
    <w:p>
      <w:pPr>
        <w:jc w:val="both"/>
        <w:rPr>
          <w:rFonts w:hint="eastAsia" w:ascii="SimSun" w:hAnsi="SimSun" w:eastAsia="SimSun" w:cs="SimSun"/>
          <w:b w:val="0"/>
          <w:bCs/>
          <w:lang w:val="en-US" w:eastAsia="zh-TW"/>
        </w:rPr>
      </w:pPr>
      <w:r>
        <w:rPr>
          <w:rFonts w:hint="eastAsia" w:ascii="SimSun" w:hAnsi="SimSun" w:eastAsia="SimSun" w:cs="SimSun"/>
          <w:b w:val="0"/>
          <w:bCs/>
          <w:highlight w:val="green"/>
          <w:lang w:val="en-US" w:eastAsia="zh-TW"/>
        </w:rPr>
        <w:t>綠底</w:t>
      </w:r>
      <w:r>
        <w:rPr>
          <w:rFonts w:hint="eastAsia" w:ascii="SimSun" w:hAnsi="SimSun" w:eastAsia="SimSun" w:cs="SimSun"/>
          <w:b w:val="0"/>
          <w:bCs/>
          <w:highlight w:val="none"/>
          <w:lang w:val="en-US" w:eastAsia="zh-TW"/>
        </w:rPr>
        <w:t xml:space="preserve"> 新增成後，將本次新增的單號顯示於畫面中。</w:t>
      </w:r>
    </w:p>
    <w:tbl>
      <w:tblPr>
        <w:tblStyle w:val="40"/>
        <w:tblW w:w="10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1" w:type="dxa"/>
          </w:tcPr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==========================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新 增 銷 售 紀 錄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--------------------------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20"/>
              </w:rPr>
              <w:t>請輸入日期(yyyy-MM-dd), 不輸入時默認為今天: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2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yellow"/>
              </w:rPr>
              <w:t xml:space="preserve">        ***[ERROR]輸入錯誤，格式必須為 yyyy-MM-dd!***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20"/>
              </w:rPr>
              <w:t>請輸入日期(yyyy-MM-dd), 不輸入時默認為今天: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2020-09-23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20"/>
              </w:rPr>
              <w:t>請輸入銷售數量: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asd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yellow"/>
              </w:rPr>
              <w:t xml:space="preserve">        ***[ERROR]輸入的不是數值***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20"/>
              </w:rPr>
              <w:t>請輸入銷售數量: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80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green"/>
              </w:rPr>
              <w:t>新增成功, 單號為: 1</w:t>
            </w:r>
          </w:p>
          <w:p>
            <w:pPr>
              <w:jc w:val="both"/>
              <w:rPr>
                <w:rFonts w:hint="eastAsia" w:ascii="SimSun" w:hAnsi="SimSun" w:eastAsia="新細明體" w:cs="SimSun"/>
                <w:b w:val="0"/>
                <w:bCs/>
                <w:vertAlign w:val="baseline"/>
                <w:lang w:val="en-US" w:eastAsia="zh-TW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20"/>
              </w:rPr>
              <w:t>是否要繼續(Y/N)?</w:t>
            </w:r>
          </w:p>
        </w:tc>
      </w:tr>
    </w:tbl>
    <w:p>
      <w:pPr>
        <w:jc w:val="both"/>
        <w:rPr>
          <w:rFonts w:hint="eastAsia" w:ascii="SimSun" w:hAnsi="SimSun" w:eastAsia="SimSun" w:cs="SimSun"/>
          <w:b w:val="0"/>
          <w:bCs/>
          <w:lang w:val="en-US" w:eastAsia="zh-TW"/>
        </w:rPr>
      </w:pPr>
    </w:p>
    <w:p>
      <w:pPr>
        <w:pStyle w:val="3"/>
        <w:keepNext/>
        <w:widowControl w:val="0"/>
        <w:autoSpaceDE/>
        <w:autoSpaceDN/>
        <w:adjustRightInd/>
        <w:snapToGrid/>
        <w:spacing w:before="120" w:after="60" w:line="240" w:lineRule="atLeast"/>
        <w:ind w:left="0" w:firstLine="0"/>
        <w:textAlignment w:val="auto"/>
        <w:rPr>
          <w:rFonts w:hint="eastAsia" w:ascii="SimSun" w:hAnsi="SimSun" w:eastAsia="SimSun" w:cs="SimSun"/>
          <w:b w:val="0"/>
          <w:bCs/>
          <w:lang w:val="en-US" w:eastAsia="zh-TW"/>
        </w:rPr>
      </w:pPr>
      <w:bookmarkStart w:id="19" w:name="_Toc23214"/>
      <w:r>
        <w:rPr>
          <w:rFonts w:hint="eastAsia" w:ascii="SimSun" w:hAnsi="SimSun" w:eastAsia="SimSun" w:cs="SimSun"/>
          <w:lang w:eastAsia="zh-TW"/>
        </w:rPr>
        <w:t>修改頁面</w:t>
      </w:r>
      <w:bookmarkEnd w:id="19"/>
    </w:p>
    <w:p>
      <w:pPr>
        <w:rPr>
          <w:rFonts w:hint="eastAsia" w:ascii="SimSun" w:hAnsi="SimSun" w:eastAsia="SimSun" w:cs="SimSun"/>
          <w:lang w:eastAsia="zh-TW"/>
        </w:rPr>
      </w:pPr>
      <w:r>
        <w:rPr>
          <w:rFonts w:hint="eastAsia" w:ascii="SimSun" w:hAnsi="SimSun" w:eastAsia="SimSun" w:cs="SimSun"/>
          <w:lang w:eastAsia="zh-TW"/>
        </w:rPr>
        <w:t>依據使用輸入的日期和數量異動指定的銷售紀錄，異動後，所有銷售紀錄的單號並不會發生改變。</w:t>
      </w:r>
    </w:p>
    <w:p>
      <w:pPr>
        <w:rPr>
          <w:rFonts w:hint="eastAsia"/>
          <w:lang w:val="en-US" w:eastAsia="zh-TW"/>
        </w:rPr>
      </w:pPr>
    </w:p>
    <w:p>
      <w:pPr>
        <w:numPr>
          <w:ilvl w:val="0"/>
          <w:numId w:val="17"/>
        </w:numPr>
        <w:ind w:left="840" w:leftChars="0" w:hanging="420" w:firstLineChars="0"/>
        <w:jc w:val="both"/>
        <w:rPr>
          <w:rFonts w:hint="eastAsia" w:ascii="SimSun" w:hAnsi="SimSun" w:eastAsia="SimSun" w:cs="SimSun"/>
          <w:b w:val="0"/>
          <w:bCs/>
          <w:lang w:val="en-US" w:eastAsia="zh-TW"/>
        </w:rPr>
      </w:pPr>
      <w:r>
        <w:rPr>
          <w:rFonts w:hint="eastAsia" w:ascii="SimSun" w:hAnsi="SimSun" w:eastAsia="SimSun" w:cs="SimSun"/>
          <w:b w:val="0"/>
          <w:bCs/>
          <w:lang w:val="en-US" w:eastAsia="zh-TW"/>
        </w:rPr>
        <w:t>需求和流程</w:t>
      </w:r>
    </w:p>
    <w:tbl>
      <w:tblPr>
        <w:tblStyle w:val="40"/>
        <w:tblW w:w="10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1" w:type="dxa"/>
          </w:tcPr>
          <w:p>
            <w:pPr>
              <w:numPr>
                <w:ilvl w:val="0"/>
                <w:numId w:val="23"/>
              </w:numPr>
              <w:jc w:val="both"/>
              <w:rPr>
                <w:rFonts w:hint="eastAsia" w:ascii="SimSun" w:hAnsi="SimSun" w:eastAsia="新細明體" w:cs="SimSun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  <w:t xml:space="preserve">提示用戶輸入銷售單號 - </w:t>
            </w:r>
            <w:r>
              <w:rPr>
                <w:rFonts w:hint="eastAsia" w:ascii="SimSun" w:hAnsi="SimSun" w:eastAsia="SimSun" w:cs="SimSun"/>
                <w:b w:val="0"/>
                <w:bCs w:val="0"/>
                <w:color w:val="auto"/>
                <w:sz w:val="24"/>
                <w:szCs w:val="24"/>
                <w:highlight w:val="cyan"/>
              </w:rPr>
              <w:t>請輸入</w:t>
            </w:r>
            <w:r>
              <w:rPr>
                <w:rFonts w:hint="eastAsia" w:ascii="SimSun" w:hAnsi="SimSun" w:eastAsia="新細明體" w:cs="SimSun"/>
                <w:b w:val="0"/>
                <w:bCs w:val="0"/>
                <w:color w:val="auto"/>
                <w:sz w:val="24"/>
                <w:szCs w:val="24"/>
                <w:highlight w:val="cyan"/>
                <w:lang w:eastAsia="zh-TW"/>
              </w:rPr>
              <w:t>單號</w:t>
            </w:r>
            <w:r>
              <w:rPr>
                <w:rFonts w:hint="eastAsia" w:ascii="SimSun" w:hAnsi="SimSun" w:eastAsia="新細明體" w:cs="SimSun"/>
                <w:b w:val="0"/>
                <w:bCs w:val="0"/>
                <w:color w:val="auto"/>
                <w:sz w:val="24"/>
                <w:szCs w:val="24"/>
                <w:highlight w:val="cyan"/>
                <w:lang w:val="en-US" w:eastAsia="zh-TW"/>
              </w:rPr>
              <w:t>:</w:t>
            </w:r>
          </w:p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  <w:t>存在 - 往下繼續。</w:t>
            </w:r>
          </w:p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  <w:t>不存在 - 提示錯誤信息後，再回到步驟 1.。</w:t>
            </w:r>
          </w:p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</w:pPr>
          </w:p>
          <w:p>
            <w:pPr>
              <w:numPr>
                <w:ilvl w:val="0"/>
                <w:numId w:val="23"/>
              </w:numPr>
              <w:jc w:val="both"/>
              <w:rPr>
                <w:rFonts w:hint="eastAsia" w:ascii="SimSun" w:hAnsi="SimSun" w:eastAsia="新細明體" w:cs="SimSun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TW"/>
              </w:rPr>
            </w:pPr>
            <w:r>
              <w:rPr>
                <w:rFonts w:hint="eastAsia" w:ascii="SimSun" w:hAnsi="SimSun" w:eastAsia="新細明體" w:cs="SimSun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TW"/>
              </w:rPr>
              <w:t xml:space="preserve">提示用戶輸入新的日期(需要顯示舊的日期) - </w:t>
            </w:r>
            <w:r>
              <w:rPr>
                <w:rFonts w:hint="eastAsia" w:ascii="SimSun" w:hAnsi="SimSun" w:eastAsia="SimSun" w:cs="SimSun"/>
                <w:b w:val="0"/>
                <w:bCs w:val="0"/>
                <w:color w:val="auto"/>
                <w:sz w:val="24"/>
                <w:szCs w:val="24"/>
                <w:highlight w:val="cyan"/>
              </w:rPr>
              <w:t>請輸入</w:t>
            </w:r>
            <w:r>
              <w:rPr>
                <w:rFonts w:hint="eastAsia" w:ascii="SimSun" w:hAnsi="SimSun" w:eastAsia="新細明體" w:cs="SimSun"/>
                <w:b w:val="0"/>
                <w:bCs w:val="0"/>
                <w:color w:val="auto"/>
                <w:sz w:val="24"/>
                <w:szCs w:val="24"/>
                <w:highlight w:val="cyan"/>
                <w:lang w:eastAsia="zh-TW"/>
              </w:rPr>
              <w:t>新的日期</w:t>
            </w:r>
            <w:r>
              <w:rPr>
                <w:rFonts w:hint="eastAsia" w:ascii="SimSun" w:hAnsi="SimSun" w:eastAsia="新細明體" w:cs="SimSun"/>
                <w:b w:val="0"/>
                <w:bCs w:val="0"/>
                <w:color w:val="auto"/>
                <w:sz w:val="24"/>
                <w:szCs w:val="24"/>
                <w:highlight w:val="cyan"/>
                <w:lang w:val="en-US" w:eastAsia="zh-TW"/>
              </w:rPr>
              <w:t>:</w:t>
            </w:r>
          </w:p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  <w:t>合法(可以轉為 java.util.Date 對象，不輸入時，使用原先的日期) - 往下繼續。</w:t>
            </w:r>
          </w:p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  <w:t>不合法 - 提示錯誤信息後，再回到步驟 2.。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</w:pPr>
          </w:p>
          <w:p>
            <w:pPr>
              <w:numPr>
                <w:ilvl w:val="0"/>
                <w:numId w:val="23"/>
              </w:numPr>
              <w:jc w:val="both"/>
              <w:rPr>
                <w:rFonts w:hint="eastAsia" w:ascii="SimSun" w:hAnsi="SimSun" w:eastAsia="新細明體" w:cs="SimSun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TW"/>
              </w:rPr>
            </w:pPr>
            <w:r>
              <w:rPr>
                <w:rFonts w:hint="eastAsia" w:ascii="SimSun" w:hAnsi="SimSun" w:eastAsia="新細明體" w:cs="SimSun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TW"/>
              </w:rPr>
              <w:t xml:space="preserve">提示用戶輸入新的數量(需要顯示舊的數量) - </w:t>
            </w:r>
            <w:r>
              <w:rPr>
                <w:rFonts w:hint="eastAsia" w:ascii="SimSun" w:hAnsi="SimSun" w:eastAsia="SimSun" w:cs="SimSun"/>
                <w:b w:val="0"/>
                <w:bCs w:val="0"/>
                <w:color w:val="auto"/>
                <w:sz w:val="24"/>
                <w:szCs w:val="24"/>
                <w:highlight w:val="cyan"/>
              </w:rPr>
              <w:t>請輸入</w:t>
            </w:r>
            <w:r>
              <w:rPr>
                <w:rFonts w:hint="eastAsia" w:ascii="SimSun" w:hAnsi="SimSun" w:eastAsia="新細明體" w:cs="SimSun"/>
                <w:b w:val="0"/>
                <w:bCs w:val="0"/>
                <w:color w:val="auto"/>
                <w:sz w:val="24"/>
                <w:szCs w:val="24"/>
                <w:highlight w:val="cyan"/>
                <w:lang w:eastAsia="zh-TW"/>
              </w:rPr>
              <w:t>新的數量</w:t>
            </w:r>
            <w:r>
              <w:rPr>
                <w:rFonts w:hint="eastAsia" w:ascii="SimSun" w:hAnsi="SimSun" w:eastAsia="新細明體" w:cs="SimSun"/>
                <w:b w:val="0"/>
                <w:bCs w:val="0"/>
                <w:color w:val="auto"/>
                <w:sz w:val="24"/>
                <w:szCs w:val="24"/>
                <w:highlight w:val="cyan"/>
                <w:lang w:val="en-US" w:eastAsia="zh-TW"/>
              </w:rPr>
              <w:t>:</w:t>
            </w:r>
          </w:p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  <w:t>合法(可以轉為 int，不輸入時，使用原先的數量) - 往下繼續</w:t>
            </w:r>
          </w:p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  <w:t>不合法 - 提示錯誤信息後，再回到步驟 3.。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</w:pPr>
          </w:p>
          <w:p>
            <w:pPr>
              <w:numPr>
                <w:ilvl w:val="0"/>
                <w:numId w:val="23"/>
              </w:numPr>
              <w:jc w:val="both"/>
              <w:rPr>
                <w:rFonts w:hint="eastAsia" w:ascii="SimSun" w:hAnsi="SimSun" w:eastAsia="新細明體" w:cs="SimSun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TW"/>
              </w:rPr>
            </w:pPr>
            <w:r>
              <w:rPr>
                <w:rFonts w:hint="eastAsia" w:ascii="SimSun" w:hAnsi="SimSun" w:eastAsia="新細明體" w:cs="SimSun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TW"/>
              </w:rPr>
              <w:t xml:space="preserve">顯示出異動的內容，並且提示用戶是否保存 - </w:t>
            </w:r>
            <w:r>
              <w:rPr>
                <w:rFonts w:hint="eastAsia" w:ascii="SimSun" w:hAnsi="SimSun" w:eastAsia="SimSun" w:cs="SimSun"/>
                <w:color w:val="000000"/>
                <w:sz w:val="24"/>
                <w:szCs w:val="24"/>
                <w:highlight w:val="cyan"/>
              </w:rPr>
              <w:t>是否</w:t>
            </w:r>
            <w:r>
              <w:rPr>
                <w:rFonts w:hint="eastAsia" w:ascii="SimSun" w:hAnsi="SimSun" w:eastAsia="新細明體" w:cs="SimSun"/>
                <w:color w:val="000000"/>
                <w:sz w:val="24"/>
                <w:szCs w:val="24"/>
                <w:highlight w:val="cyan"/>
                <w:lang w:eastAsia="zh-TW"/>
              </w:rPr>
              <w:t>保存異動的內容</w:t>
            </w:r>
            <w:r>
              <w:rPr>
                <w:rFonts w:hint="eastAsia" w:ascii="SimSun" w:hAnsi="SimSun" w:eastAsia="SimSun" w:cs="SimSun"/>
                <w:color w:val="000000"/>
                <w:sz w:val="24"/>
                <w:szCs w:val="24"/>
                <w:highlight w:val="cyan"/>
              </w:rPr>
              <w:t>(Y/N)?</w:t>
            </w:r>
          </w:p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  <w:t>Y - 保存用戶異動的內容後顯示保存成功。</w:t>
            </w:r>
          </w:p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 w:ascii="SimSun" w:hAnsi="SimSun" w:eastAsia="新細明體" w:cs="SimSun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  <w:t>N - 取消保存後顯示取消操作。</w:t>
            </w:r>
          </w:p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</w:pPr>
          </w:p>
          <w:p>
            <w:pPr>
              <w:numPr>
                <w:ilvl w:val="0"/>
                <w:numId w:val="22"/>
              </w:numPr>
              <w:jc w:val="both"/>
              <w:rPr>
                <w:rFonts w:hint="eastAsia" w:ascii="SimSun" w:hAnsi="SimSun" w:eastAsia="SimSun" w:cs="SimSun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  <w:t xml:space="preserve">詢問用戶是否要繼續修改 - </w:t>
            </w:r>
            <w:r>
              <w:rPr>
                <w:rFonts w:hint="eastAsia" w:ascii="SimSun" w:hAnsi="SimSun" w:eastAsia="SimSun" w:cs="SimSun"/>
                <w:color w:val="000000"/>
                <w:sz w:val="24"/>
                <w:szCs w:val="24"/>
                <w:highlight w:val="cyan"/>
              </w:rPr>
              <w:t>是否要繼續(Y/N)?</w:t>
            </w:r>
          </w:p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  <w:t>Y - 回到步驟 1.。</w:t>
            </w:r>
          </w:p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  <w:t>N - 回到 A.主畫面。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="SimSun" w:hAnsi="SimSun" w:eastAsia="SimSun" w:cs="SimSun"/>
          <w:b w:val="0"/>
          <w:bCs/>
          <w:lang w:val="en-US" w:eastAsia="zh-TW"/>
        </w:rPr>
      </w:pPr>
    </w:p>
    <w:p>
      <w:pPr>
        <w:numPr>
          <w:ilvl w:val="0"/>
          <w:numId w:val="20"/>
        </w:numPr>
        <w:ind w:left="840" w:leftChars="0" w:hanging="420" w:firstLineChars="0"/>
        <w:jc w:val="both"/>
        <w:rPr>
          <w:rFonts w:hint="eastAsia" w:ascii="SimSun" w:hAnsi="SimSun" w:eastAsia="SimSun" w:cs="SimSun"/>
          <w:b w:val="0"/>
          <w:bCs/>
          <w:lang w:val="en-US" w:eastAsia="zh-TW"/>
        </w:rPr>
      </w:pPr>
      <w:r>
        <w:rPr>
          <w:rFonts w:hint="eastAsia" w:ascii="SimSun" w:hAnsi="SimSun" w:eastAsia="SimSun" w:cs="SimSun"/>
          <w:b w:val="0"/>
          <w:bCs/>
          <w:lang w:val="en-US" w:eastAsia="zh-TW"/>
        </w:rPr>
        <w:t>格式</w:t>
      </w:r>
    </w:p>
    <w:p>
      <w:pPr>
        <w:jc w:val="both"/>
        <w:rPr>
          <w:rFonts w:hint="eastAsia" w:ascii="SimSun" w:hAnsi="SimSun" w:eastAsia="SimSun" w:cs="SimSun"/>
          <w:b w:val="0"/>
          <w:bCs/>
          <w:lang w:val="en-US" w:eastAsia="zh-TW"/>
        </w:rPr>
      </w:pPr>
      <w:r>
        <w:rPr>
          <w:rFonts w:hint="eastAsia" w:ascii="SimSun" w:hAnsi="SimSun" w:eastAsia="SimSun" w:cs="SimSun"/>
          <w:b w:val="0"/>
          <w:bCs/>
          <w:color w:val="0000FF"/>
          <w:highlight w:val="none"/>
          <w:lang w:val="en-US" w:eastAsia="zh-TW"/>
        </w:rPr>
        <w:t>藍字</w:t>
      </w:r>
      <w:r>
        <w:rPr>
          <w:rFonts w:hint="eastAsia" w:ascii="SimSun" w:hAnsi="SimSun" w:eastAsia="SimSun" w:cs="SimSun"/>
          <w:b w:val="0"/>
          <w:bCs/>
          <w:highlight w:val="none"/>
          <w:lang w:val="en-US" w:eastAsia="zh-TW"/>
        </w:rPr>
        <w:t xml:space="preserve"> </w:t>
      </w:r>
      <w:r>
        <w:rPr>
          <w:rFonts w:hint="eastAsia" w:ascii="SimSun" w:hAnsi="SimSun" w:eastAsia="SimSun" w:cs="SimSun"/>
          <w:b w:val="0"/>
          <w:bCs/>
          <w:lang w:val="en-US" w:eastAsia="zh-TW"/>
        </w:rPr>
        <w:t>表示需要由用戶輸入內容。</w:t>
      </w:r>
    </w:p>
    <w:p>
      <w:pPr>
        <w:jc w:val="both"/>
        <w:rPr>
          <w:rFonts w:hint="eastAsia" w:ascii="SimSun" w:hAnsi="SimSun" w:eastAsia="SimSun" w:cs="SimSun"/>
          <w:b w:val="0"/>
          <w:bCs/>
          <w:lang w:val="en-US" w:eastAsia="zh-TW"/>
        </w:rPr>
      </w:pPr>
      <w:r>
        <w:rPr>
          <w:rFonts w:hint="eastAsia" w:ascii="SimSun" w:hAnsi="SimSun" w:eastAsia="SimSun" w:cs="SimSun"/>
          <w:b w:val="0"/>
          <w:bCs/>
          <w:highlight w:val="yellow"/>
          <w:lang w:val="en-US" w:eastAsia="zh-TW"/>
        </w:rPr>
        <w:t>黃底</w:t>
      </w:r>
      <w:r>
        <w:rPr>
          <w:rFonts w:hint="eastAsia" w:ascii="SimSun" w:hAnsi="SimSun" w:eastAsia="SimSun" w:cs="SimSun"/>
          <w:b w:val="0"/>
          <w:bCs/>
          <w:highlight w:val="none"/>
          <w:lang w:val="en-US" w:eastAsia="zh-TW"/>
        </w:rPr>
        <w:t xml:space="preserve"> </w:t>
      </w:r>
      <w:r>
        <w:rPr>
          <w:rFonts w:hint="eastAsia" w:ascii="SimSun" w:hAnsi="SimSun" w:eastAsia="SimSun" w:cs="SimSun"/>
          <w:b w:val="0"/>
          <w:bCs/>
          <w:lang w:val="en-US" w:eastAsia="zh-TW"/>
        </w:rPr>
        <w:t>上一個輸入的內容不正確時，顯示的錯誤信息之後。</w:t>
      </w:r>
    </w:p>
    <w:p>
      <w:pPr>
        <w:jc w:val="both"/>
        <w:rPr>
          <w:rFonts w:hint="eastAsia" w:ascii="SimSun" w:hAnsi="SimSun" w:eastAsia="SimSun" w:cs="SimSun"/>
          <w:b w:val="0"/>
          <w:bCs/>
          <w:lang w:val="en-US" w:eastAsia="zh-TW"/>
        </w:rPr>
      </w:pPr>
      <w:r>
        <w:rPr>
          <w:rFonts w:hint="eastAsia" w:ascii="SimSun" w:hAnsi="SimSun" w:eastAsia="SimSun" w:cs="SimSun"/>
          <w:b w:val="0"/>
          <w:bCs/>
          <w:highlight w:val="green"/>
          <w:lang w:val="en-US" w:eastAsia="zh-TW"/>
        </w:rPr>
        <w:t>綠底</w:t>
      </w:r>
      <w:r>
        <w:rPr>
          <w:rFonts w:hint="eastAsia" w:ascii="SimSun" w:hAnsi="SimSun" w:eastAsia="SimSun" w:cs="SimSun"/>
          <w:b w:val="0"/>
          <w:bCs/>
          <w:highlight w:val="none"/>
          <w:lang w:val="en-US" w:eastAsia="zh-TW"/>
        </w:rPr>
        <w:t xml:space="preserve"> 輸入全部的異動內容後，將本次異動的內容顯示於畫面中。</w:t>
      </w:r>
    </w:p>
    <w:tbl>
      <w:tblPr>
        <w:tblStyle w:val="40"/>
        <w:tblW w:w="10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1" w:type="dxa"/>
          </w:tcPr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==========================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編 輯 銷 售 紀 錄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--------------------------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20"/>
              </w:rPr>
              <w:t>請輸入單號: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99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yellow"/>
              </w:rPr>
              <w:t xml:space="preserve">        ***[ERROR]你輸入的單號 [99] 不存在!***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20"/>
              </w:rPr>
              <w:t>請輸入單號: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1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20"/>
              </w:rPr>
              <w:t>請輸入新的日期(舊值:2020-09-23):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2020-09-22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20"/>
              </w:rPr>
              <w:t>請輸入新的銷售數量(舊值:80):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82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  <w:highlight w:val="gree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green"/>
              </w:rPr>
              <w:t>--------------------------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  <w:highlight w:val="gree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green"/>
              </w:rPr>
              <w:t>異 動 單 號: 1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  <w:highlight w:val="gree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green"/>
              </w:rPr>
              <w:t>狀態    日期    數量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  <w:highlight w:val="gree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green"/>
              </w:rPr>
              <w:t>--------------------------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  <w:highlight w:val="gree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green"/>
              </w:rPr>
              <w:t>舊      2020-09-23      80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  <w:highlight w:val="gree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green"/>
              </w:rPr>
              <w:t>新      2020-09-22      82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jc w:val="both"/>
              <w:rPr>
                <w:rFonts w:hint="eastAsia" w:ascii="Consolas" w:hAnsi="Consolas" w:eastAsia="新細明體"/>
                <w:color w:val="000000"/>
                <w:sz w:val="20"/>
                <w:lang w:val="en-US" w:eastAsia="zh-TW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20"/>
              </w:rPr>
              <w:t>是否保存異動的內容(Y/N)?</w:t>
            </w:r>
            <w:r>
              <w:rPr>
                <w:rFonts w:hint="eastAsia" w:ascii="Consolas" w:hAnsi="Consolas" w:eastAsia="新細明體"/>
                <w:color w:val="000000"/>
                <w:sz w:val="20"/>
                <w:lang w:val="en-US" w:eastAsia="zh-TW"/>
              </w:rPr>
              <w:t>Y</w:t>
            </w:r>
          </w:p>
          <w:p>
            <w:pPr>
              <w:jc w:val="both"/>
              <w:rPr>
                <w:rFonts w:hint="eastAsia" w:ascii="Consolas" w:hAnsi="Consolas" w:eastAsia="新細明體"/>
                <w:color w:val="000000"/>
                <w:sz w:val="20"/>
                <w:lang w:val="en-US" w:eastAsia="zh-TW"/>
              </w:rPr>
            </w:pPr>
            <w:r>
              <w:rPr>
                <w:rFonts w:hint="eastAsia" w:ascii="Consolas" w:hAnsi="Consolas" w:eastAsia="新細明體"/>
                <w:color w:val="000000"/>
                <w:sz w:val="20"/>
                <w:lang w:eastAsia="zh-TW"/>
              </w:rPr>
              <w:t>保存成功</w:t>
            </w:r>
            <w:r>
              <w:rPr>
                <w:rFonts w:hint="eastAsia" w:ascii="Consolas" w:hAnsi="Consolas" w:eastAsia="新細明體"/>
                <w:color w:val="000000"/>
                <w:sz w:val="20"/>
                <w:lang w:val="en-US" w:eastAsia="zh-TW"/>
              </w:rPr>
              <w:t>!</w:t>
            </w:r>
          </w:p>
          <w:p>
            <w:pPr>
              <w:jc w:val="both"/>
              <w:rPr>
                <w:rFonts w:hint="eastAsia" w:ascii="SimSun" w:hAnsi="SimSun" w:eastAsia="新細明體" w:cs="SimSun"/>
                <w:b w:val="0"/>
                <w:bCs/>
                <w:vertAlign w:val="baseline"/>
                <w:lang w:val="en-US" w:eastAsia="zh-TW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20"/>
              </w:rPr>
              <w:t>是否要繼續(Y/N)?</w:t>
            </w:r>
          </w:p>
        </w:tc>
      </w:tr>
    </w:tbl>
    <w:p>
      <w:pPr>
        <w:jc w:val="both"/>
        <w:rPr>
          <w:rFonts w:hint="eastAsia" w:ascii="SimSun" w:hAnsi="SimSun" w:eastAsia="SimSun" w:cs="SimSun"/>
          <w:b w:val="0"/>
          <w:bCs/>
          <w:lang w:val="en-US" w:eastAsia="zh-TW"/>
        </w:rPr>
      </w:pPr>
    </w:p>
    <w:p>
      <w:pPr>
        <w:pStyle w:val="3"/>
        <w:keepNext/>
        <w:widowControl w:val="0"/>
        <w:autoSpaceDE/>
        <w:autoSpaceDN/>
        <w:adjustRightInd/>
        <w:snapToGrid/>
        <w:spacing w:before="120" w:after="60" w:line="240" w:lineRule="atLeast"/>
        <w:ind w:left="0" w:firstLine="0"/>
        <w:textAlignment w:val="auto"/>
        <w:rPr>
          <w:rFonts w:hint="eastAsia" w:ascii="SimSun" w:hAnsi="SimSun" w:eastAsia="SimSun" w:cs="SimSun"/>
          <w:b w:val="0"/>
          <w:bCs/>
          <w:lang w:val="en-US" w:eastAsia="zh-TW"/>
        </w:rPr>
      </w:pPr>
      <w:bookmarkStart w:id="20" w:name="_Toc6198"/>
      <w:r>
        <w:rPr>
          <w:rFonts w:hint="eastAsia" w:ascii="SimSun" w:hAnsi="SimSun" w:eastAsia="SimSun" w:cs="SimSun"/>
          <w:lang w:eastAsia="zh-TW"/>
        </w:rPr>
        <w:t>刪除頁面</w:t>
      </w:r>
      <w:bookmarkEnd w:id="20"/>
    </w:p>
    <w:p>
      <w:pPr>
        <w:rPr>
          <w:rFonts w:hint="eastAsia" w:ascii="SimSun" w:hAnsi="SimSun" w:eastAsia="SimSun" w:cs="SimSun"/>
          <w:lang w:eastAsia="zh-TW"/>
        </w:rPr>
      </w:pPr>
      <w:r>
        <w:rPr>
          <w:rFonts w:hint="eastAsia" w:ascii="SimSun" w:hAnsi="SimSun" w:eastAsia="SimSun" w:cs="SimSun"/>
          <w:lang w:eastAsia="zh-TW"/>
        </w:rPr>
        <w:t>刪除使用者指定的銷售紀錄，刪除後，其他銷售紀錄的單號並不會發生改變。</w:t>
      </w:r>
    </w:p>
    <w:p>
      <w:pPr>
        <w:rPr>
          <w:rFonts w:hint="eastAsia" w:ascii="SimSun" w:hAnsi="SimSun" w:eastAsia="SimSun" w:cs="SimSun"/>
          <w:lang w:eastAsia="zh-TW"/>
        </w:rPr>
      </w:pPr>
    </w:p>
    <w:p>
      <w:pPr>
        <w:rPr>
          <w:rFonts w:hint="eastAsia" w:ascii="SimSun" w:hAnsi="SimSun" w:eastAsia="SimSun" w:cs="SimSun"/>
          <w:lang w:val="en-US" w:eastAsia="zh-TW"/>
        </w:rPr>
      </w:pPr>
    </w:p>
    <w:p>
      <w:pPr>
        <w:numPr>
          <w:ilvl w:val="0"/>
          <w:numId w:val="17"/>
        </w:numPr>
        <w:ind w:left="840" w:leftChars="0" w:hanging="420" w:firstLineChars="0"/>
        <w:jc w:val="both"/>
        <w:rPr>
          <w:rFonts w:hint="eastAsia" w:ascii="SimSun" w:hAnsi="SimSun" w:eastAsia="SimSun" w:cs="SimSun"/>
          <w:b w:val="0"/>
          <w:bCs/>
          <w:lang w:val="en-US" w:eastAsia="zh-TW"/>
        </w:rPr>
      </w:pPr>
      <w:r>
        <w:rPr>
          <w:rFonts w:hint="eastAsia" w:ascii="SimSun" w:hAnsi="SimSun" w:eastAsia="SimSun" w:cs="SimSun"/>
          <w:b w:val="0"/>
          <w:bCs/>
          <w:lang w:val="en-US" w:eastAsia="zh-TW"/>
        </w:rPr>
        <w:t>需求和流程</w:t>
      </w:r>
    </w:p>
    <w:tbl>
      <w:tblPr>
        <w:tblStyle w:val="40"/>
        <w:tblW w:w="10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1" w:type="dxa"/>
          </w:tcPr>
          <w:p>
            <w:pPr>
              <w:numPr>
                <w:ilvl w:val="0"/>
                <w:numId w:val="24"/>
              </w:numPr>
              <w:jc w:val="both"/>
              <w:rPr>
                <w:rFonts w:hint="eastAsia" w:ascii="SimSun" w:hAnsi="SimSun" w:eastAsia="新細明體" w:cs="SimSun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  <w:t xml:space="preserve">提示用戶輸入銷售單號 - </w:t>
            </w:r>
            <w:r>
              <w:rPr>
                <w:rFonts w:hint="eastAsia" w:ascii="SimSun" w:hAnsi="SimSun" w:eastAsia="SimSun" w:cs="SimSun"/>
                <w:b w:val="0"/>
                <w:bCs w:val="0"/>
                <w:color w:val="auto"/>
                <w:sz w:val="24"/>
                <w:szCs w:val="24"/>
                <w:highlight w:val="cyan"/>
              </w:rPr>
              <w:t>請輸入</w:t>
            </w:r>
            <w:r>
              <w:rPr>
                <w:rFonts w:hint="eastAsia" w:ascii="SimSun" w:hAnsi="SimSun" w:eastAsia="新細明體" w:cs="SimSun"/>
                <w:b w:val="0"/>
                <w:bCs w:val="0"/>
                <w:color w:val="auto"/>
                <w:sz w:val="24"/>
                <w:szCs w:val="24"/>
                <w:highlight w:val="cyan"/>
                <w:lang w:eastAsia="zh-TW"/>
              </w:rPr>
              <w:t>單號</w:t>
            </w:r>
            <w:r>
              <w:rPr>
                <w:rFonts w:hint="eastAsia" w:ascii="SimSun" w:hAnsi="SimSun" w:eastAsia="新細明體" w:cs="SimSun"/>
                <w:b w:val="0"/>
                <w:bCs w:val="0"/>
                <w:color w:val="auto"/>
                <w:sz w:val="24"/>
                <w:szCs w:val="24"/>
                <w:highlight w:val="cyan"/>
                <w:lang w:val="en-US" w:eastAsia="zh-TW"/>
              </w:rPr>
              <w:t>:</w:t>
            </w:r>
          </w:p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  <w:t>存在 - 往下繼續。</w:t>
            </w:r>
          </w:p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  <w:t>不存在 - 提示錯誤信息後，再回到步驟 1.。</w:t>
            </w:r>
          </w:p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</w:pPr>
          </w:p>
          <w:p>
            <w:pPr>
              <w:numPr>
                <w:ilvl w:val="0"/>
                <w:numId w:val="24"/>
              </w:numPr>
              <w:jc w:val="both"/>
              <w:rPr>
                <w:rFonts w:hint="eastAsia" w:ascii="SimSun" w:hAnsi="SimSun" w:eastAsia="新細明體" w:cs="SimSun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TW"/>
              </w:rPr>
            </w:pPr>
            <w:r>
              <w:rPr>
                <w:rFonts w:hint="eastAsia" w:ascii="SimSun" w:hAnsi="SimSun" w:eastAsia="新細明體" w:cs="SimSun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TW"/>
              </w:rPr>
              <w:t xml:space="preserve">顯示出單號內容，並且提示用戶是否刪除 - </w:t>
            </w:r>
            <w:r>
              <w:rPr>
                <w:rFonts w:hint="eastAsia" w:ascii="SimSun" w:hAnsi="SimSun" w:eastAsia="SimSun" w:cs="SimSun"/>
                <w:color w:val="000000"/>
                <w:sz w:val="24"/>
                <w:szCs w:val="24"/>
                <w:highlight w:val="cyan"/>
              </w:rPr>
              <w:t>是否</w:t>
            </w:r>
            <w:r>
              <w:rPr>
                <w:rFonts w:hint="eastAsia" w:ascii="SimSun" w:hAnsi="SimSun" w:eastAsia="新細明體" w:cs="SimSun"/>
                <w:color w:val="000000"/>
                <w:sz w:val="24"/>
                <w:szCs w:val="24"/>
                <w:highlight w:val="cyan"/>
                <w:lang w:eastAsia="zh-TW"/>
              </w:rPr>
              <w:t>刪除指定的單號</w:t>
            </w:r>
            <w:r>
              <w:rPr>
                <w:rFonts w:hint="eastAsia" w:ascii="SimSun" w:hAnsi="SimSun" w:eastAsia="新細明體" w:cs="SimSun"/>
                <w:color w:val="000000"/>
                <w:sz w:val="24"/>
                <w:szCs w:val="24"/>
                <w:highlight w:val="cyan"/>
                <w:lang w:val="en-US" w:eastAsia="zh-TW"/>
              </w:rPr>
              <w:t>(Y/N)?</w:t>
            </w:r>
          </w:p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  <w:t>Y - 刪除指定單號後，顯示刪除成功。</w:t>
            </w:r>
          </w:p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 w:ascii="SimSun" w:hAnsi="SimSun" w:eastAsia="新細明體" w:cs="SimSun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  <w:t>N - 取消刪除後顯示取消操作。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 w:ascii="SimSun" w:hAnsi="SimSun" w:eastAsia="新細明體" w:cs="SimSun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TW"/>
              </w:rPr>
            </w:pPr>
          </w:p>
          <w:p>
            <w:pPr>
              <w:numPr>
                <w:ilvl w:val="0"/>
                <w:numId w:val="24"/>
              </w:numPr>
              <w:jc w:val="both"/>
              <w:rPr>
                <w:rFonts w:hint="eastAsia" w:ascii="SimSun" w:hAnsi="SimSun" w:eastAsia="新細明體" w:cs="SimSun"/>
                <w:b w:val="0"/>
                <w:bCs w:val="0"/>
                <w:color w:val="auto"/>
                <w:sz w:val="24"/>
                <w:szCs w:val="24"/>
                <w:highlight w:val="no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  <w:t xml:space="preserve">詢問用戶是否要繼續修改 - </w:t>
            </w:r>
            <w:r>
              <w:rPr>
                <w:rFonts w:hint="eastAsia" w:ascii="SimSun" w:hAnsi="SimSun" w:eastAsia="SimSun" w:cs="SimSun"/>
                <w:color w:val="000000"/>
                <w:sz w:val="24"/>
                <w:szCs w:val="24"/>
                <w:highlight w:val="cyan"/>
              </w:rPr>
              <w:t>是否要繼續(Y/N)</w:t>
            </w:r>
            <w:r>
              <w:rPr>
                <w:rFonts w:hint="eastAsia" w:ascii="SimSun" w:hAnsi="SimSun" w:eastAsia="新細明體" w:cs="SimSun"/>
                <w:color w:val="000000"/>
                <w:sz w:val="24"/>
                <w:szCs w:val="24"/>
                <w:highlight w:val="cyan"/>
                <w:lang w:val="en-US" w:eastAsia="zh-TW"/>
              </w:rPr>
              <w:t>?</w:t>
            </w:r>
          </w:p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  <w:t>Y - 回到步驟 1.。</w:t>
            </w:r>
          </w:p>
          <w:p>
            <w:pPr>
              <w:numPr>
                <w:ilvl w:val="0"/>
                <w:numId w:val="0"/>
              </w:numPr>
              <w:ind w:left="420" w:leftChars="0"/>
              <w:jc w:val="both"/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 w:val="0"/>
                <w:bCs/>
                <w:sz w:val="24"/>
                <w:szCs w:val="24"/>
                <w:vertAlign w:val="baseline"/>
                <w:lang w:val="en-US" w:eastAsia="zh-TW"/>
              </w:rPr>
              <w:t>N - 回到 A.主畫面。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eastAsia" w:ascii="SimSun" w:hAnsi="SimSun" w:eastAsia="SimSun" w:cs="SimSun"/>
          <w:b w:val="0"/>
          <w:bCs/>
          <w:lang w:val="en-US" w:eastAsia="zh-TW"/>
        </w:rPr>
      </w:pPr>
    </w:p>
    <w:p>
      <w:pPr>
        <w:numPr>
          <w:ilvl w:val="0"/>
          <w:numId w:val="20"/>
        </w:numPr>
        <w:ind w:left="840" w:leftChars="0" w:hanging="420" w:firstLineChars="0"/>
        <w:jc w:val="both"/>
        <w:rPr>
          <w:rFonts w:hint="eastAsia" w:ascii="SimSun" w:hAnsi="SimSun" w:eastAsia="SimSun" w:cs="SimSun"/>
          <w:b w:val="0"/>
          <w:bCs/>
          <w:lang w:val="en-US" w:eastAsia="zh-TW"/>
        </w:rPr>
      </w:pPr>
      <w:r>
        <w:rPr>
          <w:rFonts w:hint="eastAsia" w:ascii="SimSun" w:hAnsi="SimSun" w:eastAsia="SimSun" w:cs="SimSun"/>
          <w:b w:val="0"/>
          <w:bCs/>
          <w:lang w:val="en-US" w:eastAsia="zh-TW"/>
        </w:rPr>
        <w:t>格式</w:t>
      </w:r>
    </w:p>
    <w:p>
      <w:pPr>
        <w:jc w:val="both"/>
        <w:rPr>
          <w:rFonts w:hint="eastAsia" w:ascii="SimSun" w:hAnsi="SimSun" w:eastAsia="SimSun" w:cs="SimSun"/>
          <w:b w:val="0"/>
          <w:bCs/>
          <w:lang w:val="en-US" w:eastAsia="zh-TW"/>
        </w:rPr>
      </w:pPr>
      <w:r>
        <w:rPr>
          <w:rFonts w:hint="eastAsia" w:ascii="SimSun" w:hAnsi="SimSun" w:eastAsia="SimSun" w:cs="SimSun"/>
          <w:b w:val="0"/>
          <w:bCs/>
          <w:color w:val="0000FF"/>
          <w:highlight w:val="none"/>
          <w:lang w:val="en-US" w:eastAsia="zh-TW"/>
        </w:rPr>
        <w:t>藍字</w:t>
      </w:r>
      <w:r>
        <w:rPr>
          <w:rFonts w:hint="eastAsia" w:ascii="SimSun" w:hAnsi="SimSun" w:eastAsia="SimSun" w:cs="SimSun"/>
          <w:b w:val="0"/>
          <w:bCs/>
          <w:highlight w:val="none"/>
          <w:lang w:val="en-US" w:eastAsia="zh-TW"/>
        </w:rPr>
        <w:t xml:space="preserve"> </w:t>
      </w:r>
      <w:r>
        <w:rPr>
          <w:rFonts w:hint="eastAsia" w:ascii="SimSun" w:hAnsi="SimSun" w:eastAsia="SimSun" w:cs="SimSun"/>
          <w:b w:val="0"/>
          <w:bCs/>
          <w:lang w:val="en-US" w:eastAsia="zh-TW"/>
        </w:rPr>
        <w:t>表示需要由用戶輸入內容。</w:t>
      </w:r>
    </w:p>
    <w:p>
      <w:pPr>
        <w:jc w:val="both"/>
        <w:rPr>
          <w:rFonts w:hint="eastAsia" w:ascii="SimSun" w:hAnsi="SimSun" w:eastAsia="SimSun" w:cs="SimSun"/>
          <w:b w:val="0"/>
          <w:bCs/>
          <w:lang w:val="en-US" w:eastAsia="zh-TW"/>
        </w:rPr>
      </w:pPr>
      <w:r>
        <w:rPr>
          <w:rFonts w:hint="eastAsia" w:ascii="SimSun" w:hAnsi="SimSun" w:eastAsia="SimSun" w:cs="SimSun"/>
          <w:b w:val="0"/>
          <w:bCs/>
          <w:highlight w:val="yellow"/>
          <w:lang w:val="en-US" w:eastAsia="zh-TW"/>
        </w:rPr>
        <w:t>黃底</w:t>
      </w:r>
      <w:r>
        <w:rPr>
          <w:rFonts w:hint="eastAsia" w:ascii="SimSun" w:hAnsi="SimSun" w:eastAsia="SimSun" w:cs="SimSun"/>
          <w:b w:val="0"/>
          <w:bCs/>
          <w:highlight w:val="none"/>
          <w:lang w:val="en-US" w:eastAsia="zh-TW"/>
        </w:rPr>
        <w:t xml:space="preserve"> </w:t>
      </w:r>
      <w:r>
        <w:rPr>
          <w:rFonts w:hint="eastAsia" w:ascii="SimSun" w:hAnsi="SimSun" w:eastAsia="SimSun" w:cs="SimSun"/>
          <w:b w:val="0"/>
          <w:bCs/>
          <w:lang w:val="en-US" w:eastAsia="zh-TW"/>
        </w:rPr>
        <w:t>上一個輸入的內容不正確時，顯示的錯誤信息之後。</w:t>
      </w:r>
    </w:p>
    <w:p>
      <w:pPr>
        <w:jc w:val="both"/>
        <w:rPr>
          <w:rFonts w:hint="eastAsia" w:ascii="SimSun" w:hAnsi="SimSun" w:eastAsia="SimSun" w:cs="SimSun"/>
          <w:b w:val="0"/>
          <w:bCs/>
          <w:lang w:val="en-US" w:eastAsia="zh-TW"/>
        </w:rPr>
      </w:pPr>
      <w:r>
        <w:rPr>
          <w:rFonts w:hint="eastAsia" w:ascii="SimSun" w:hAnsi="SimSun" w:eastAsia="SimSun" w:cs="SimSun"/>
          <w:b w:val="0"/>
          <w:bCs/>
          <w:highlight w:val="green"/>
          <w:lang w:val="en-US" w:eastAsia="zh-TW"/>
        </w:rPr>
        <w:t>綠底</w:t>
      </w:r>
      <w:r>
        <w:rPr>
          <w:rFonts w:hint="eastAsia" w:ascii="SimSun" w:hAnsi="SimSun" w:eastAsia="SimSun" w:cs="SimSun"/>
          <w:b w:val="0"/>
          <w:bCs/>
          <w:highlight w:val="none"/>
          <w:lang w:val="en-US" w:eastAsia="zh-TW"/>
        </w:rPr>
        <w:t xml:space="preserve"> 當指定的單號存在時，將單號信息顯示於畫面中。</w:t>
      </w:r>
    </w:p>
    <w:tbl>
      <w:tblPr>
        <w:tblStyle w:val="40"/>
        <w:tblW w:w="10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1" w:type="dxa"/>
          </w:tcPr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==========================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       刪 除 銷 售 紀 錄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--------------------------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20"/>
              </w:rPr>
              <w:t>請輸入單號: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99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yellow"/>
              </w:rPr>
              <w:t xml:space="preserve">        ***[ERROR]你輸入的單號 [99] 不存在!***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20"/>
              </w:rPr>
              <w:t>請輸入單號:</w:t>
            </w:r>
            <w:r>
              <w:rPr>
                <w:rFonts w:hint="eastAsia" w:ascii="Consolas" w:hAnsi="Consolas" w:eastAsia="Consolas"/>
                <w:color w:val="000000"/>
                <w:sz w:val="20"/>
              </w:rPr>
              <w:t xml:space="preserve"> 1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  <w:highlight w:val="gree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green"/>
              </w:rPr>
              <w:t>--------------------------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  <w:highlight w:val="gree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green"/>
              </w:rPr>
              <w:t>刪 除 單 號: 1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  <w:highlight w:val="gree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green"/>
              </w:rPr>
              <w:t>日期    數量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  <w:highlight w:val="gree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green"/>
              </w:rPr>
              <w:t>--------------------------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  <w:highlight w:val="gree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highlight w:val="green"/>
              </w:rPr>
              <w:t>2020-09-22      82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</w:rPr>
            </w:pPr>
          </w:p>
          <w:p>
            <w:pPr>
              <w:jc w:val="both"/>
              <w:rPr>
                <w:rFonts w:hint="eastAsia" w:ascii="Consolas" w:hAnsi="Consolas" w:eastAsia="新細明體"/>
                <w:color w:val="000000"/>
                <w:sz w:val="20"/>
                <w:lang w:val="en-US" w:eastAsia="zh-TW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20"/>
                <w:highlight w:val="none"/>
              </w:rPr>
              <w:t>是否刪除指定的單號(Y/N)?</w:t>
            </w:r>
            <w:r>
              <w:rPr>
                <w:rFonts w:hint="eastAsia" w:ascii="Consolas" w:hAnsi="Consolas" w:eastAsia="新細明體"/>
                <w:color w:val="000000"/>
                <w:sz w:val="20"/>
                <w:lang w:val="en-US" w:eastAsia="zh-TW"/>
              </w:rPr>
              <w:t>Y</w:t>
            </w:r>
          </w:p>
          <w:p>
            <w:pPr>
              <w:jc w:val="both"/>
              <w:rPr>
                <w:rFonts w:hint="eastAsia" w:ascii="Consolas" w:hAnsi="Consolas" w:eastAsia="Consolas"/>
                <w:color w:val="000000"/>
                <w:sz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</w:rPr>
              <w:t>刪除成功!</w:t>
            </w:r>
          </w:p>
          <w:p>
            <w:pPr>
              <w:jc w:val="both"/>
              <w:rPr>
                <w:rFonts w:hint="eastAsia" w:ascii="SimSun" w:hAnsi="SimSun" w:eastAsia="新細明體" w:cs="SimSun"/>
                <w:b w:val="0"/>
                <w:bCs/>
                <w:vertAlign w:val="baseline"/>
                <w:lang w:val="en-US" w:eastAsia="zh-TW"/>
              </w:rPr>
            </w:pPr>
            <w:r>
              <w:rPr>
                <w:rFonts w:hint="eastAsia" w:ascii="Consolas" w:hAnsi="Consolas" w:eastAsia="Consolas"/>
                <w:b/>
                <w:bCs/>
                <w:color w:val="0000FF"/>
                <w:sz w:val="20"/>
              </w:rPr>
              <w:t>是否要繼續(Y/N)?</w:t>
            </w:r>
          </w:p>
        </w:tc>
      </w:tr>
    </w:tbl>
    <w:p>
      <w:pPr>
        <w:rPr>
          <w:rFonts w:hint="eastAsia" w:eastAsia="標楷體"/>
          <w:color w:val="00B0F0"/>
          <w:lang w:val="en-US" w:eastAsia="zh-TW"/>
        </w:rPr>
      </w:pPr>
      <w:r>
        <w:rPr>
          <w:rFonts w:hint="eastAsia" w:eastAsia="標楷體"/>
          <w:color w:val="00B0F0"/>
          <w:lang w:val="en-US" w:eastAsia="zh-TW"/>
        </w:rPr>
        <w:br w:type="page"/>
      </w:r>
    </w:p>
    <w:p>
      <w:pPr>
        <w:pStyle w:val="2"/>
        <w:keepNext/>
        <w:keepLines w:val="0"/>
        <w:pageBreakBefore w:val="0"/>
        <w:widowControl w:val="0"/>
        <w:numPr>
          <w:ilvl w:val="0"/>
          <w:numId w:val="1"/>
        </w:numPr>
        <w:tabs>
          <w:tab w:val="clear" w:pos="1112"/>
          <w:tab w:val="clear" w:pos="7655"/>
        </w:tabs>
        <w:kinsoku/>
        <w:wordWrap/>
        <w:overflowPunct/>
        <w:topLinePunct w:val="0"/>
        <w:autoSpaceDE/>
        <w:autoSpaceDN/>
        <w:bidi w:val="0"/>
        <w:adjustRightInd w:val="0"/>
        <w:snapToGrid/>
        <w:spacing w:before="120" w:after="60" w:line="240" w:lineRule="atLeast"/>
        <w:ind w:left="0" w:leftChars="0" w:firstLine="0"/>
        <w:textAlignment w:val="auto"/>
        <w:outlineLvl w:val="0"/>
        <w:rPr>
          <w:rFonts w:hint="eastAsia" w:eastAsia="標楷體"/>
          <w:color w:val="00B0F0"/>
          <w:lang w:val="en-US" w:eastAsia="zh-TW"/>
        </w:rPr>
      </w:pPr>
      <w:bookmarkStart w:id="21" w:name="_Toc27222"/>
      <w:bookmarkStart w:id="22" w:name="_Toc19664"/>
      <w:r>
        <w:rPr>
          <w:rFonts w:hint="eastAsia" w:ascii="SimSun" w:hAnsi="SimSun" w:eastAsia="SimSun" w:cs="SimSun"/>
          <w:b/>
          <w:bCs w:val="0"/>
          <w:lang w:eastAsia="zh-TW"/>
        </w:rPr>
        <w:t>產出內容</w:t>
      </w:r>
      <w:bookmarkEnd w:id="21"/>
      <w:bookmarkEnd w:id="22"/>
    </w:p>
    <w:p>
      <w:pPr>
        <w:rPr>
          <w:rFonts w:hint="eastAsia" w:ascii="SimSun" w:hAnsi="SimSun" w:eastAsia="SimSun" w:cs="SimSun"/>
          <w:lang w:val="en-US" w:eastAsia="zh-TW"/>
        </w:rPr>
      </w:pPr>
      <w:r>
        <w:rPr>
          <w:rFonts w:hint="eastAsia" w:ascii="SimSun" w:hAnsi="SimSun" w:eastAsia="SimSun" w:cs="SimSun"/>
          <w:lang w:val="en-US" w:eastAsia="zh-TW"/>
        </w:rPr>
        <w:t xml:space="preserve">請依據如訓練課程 </w:t>
      </w:r>
    </w:p>
    <w:tbl>
      <w:tblPr>
        <w:tblStyle w:val="39"/>
        <w:tblW w:w="75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57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1" w:hRule="atLeast"/>
        </w:trPr>
        <w:tc>
          <w:tcPr>
            <w:tcW w:w="7570" w:type="dxa"/>
            <w:shd w:val="clear" w:color="auto" w:fill="E2EFDA"/>
            <w:tcMar>
              <w:top w:w="10" w:type="dxa"/>
              <w:left w:w="10" w:type="dxa"/>
              <w:right w:w="1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微軟正黑體" w:hAnsi="微軟正黑體" w:eastAsia="微軟正黑體" w:cs="微軟正黑體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軟正黑體" w:hAnsi="微軟正黑體" w:eastAsia="微軟正黑體" w:cs="微軟正黑體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【day11】09 尚硅谷 Java语言基础 项目二软件结构设计.mp4</w:t>
            </w:r>
          </w:p>
        </w:tc>
      </w:tr>
    </w:tbl>
    <w:p>
      <w:pPr>
        <w:rPr>
          <w:rFonts w:hint="eastAsia" w:ascii="SimSun" w:hAnsi="SimSun" w:eastAsia="SimSun" w:cs="SimSun"/>
          <w:lang w:val="en-US" w:eastAsia="zh-TW"/>
        </w:rPr>
      </w:pPr>
      <w:r>
        <w:rPr>
          <w:rFonts w:hint="eastAsia" w:ascii="SimSun" w:hAnsi="SimSun" w:eastAsia="SimSun" w:cs="SimSun"/>
          <w:lang w:val="en-US" w:eastAsia="zh-TW"/>
        </w:rPr>
        <w:t xml:space="preserve"> 中的說明，請將實現的代碼分為 視圖、模型及服務，並且放置於對應的包中，請參閱下列示意圖: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71165" cy="3346450"/>
            <wp:effectExtent l="25400" t="25400" r="89535" b="82550"/>
            <wp:docPr id="4" name="圖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3346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hint="eastAsia" w:ascii="SimSun" w:hAnsi="SimSun" w:eastAsia="SimSun" w:cs="SimSun"/>
          <w:lang w:val="en-US" w:eastAsia="zh-TW"/>
        </w:rPr>
      </w:pPr>
    </w:p>
    <w:p>
      <w:pPr>
        <w:rPr>
          <w:rFonts w:hint="eastAsia" w:ascii="SimSun" w:hAnsi="SimSun" w:eastAsia="SimSun" w:cs="SimSun"/>
          <w:lang w:val="en-US" w:eastAsia="zh-TW"/>
        </w:rPr>
      </w:pPr>
      <w:r>
        <w:rPr>
          <w:rFonts w:hint="eastAsia" w:ascii="SimSun" w:hAnsi="SimSun" w:eastAsia="SimSun" w:cs="SimSun"/>
          <w:b/>
          <w:bCs/>
          <w:color w:val="0000FF"/>
          <w:lang w:val="en-US" w:eastAsia="zh-TW"/>
        </w:rPr>
        <w:t>依照上圖，請至少遵循下列規則進行實現:</w:t>
      </w:r>
    </w:p>
    <w:tbl>
      <w:tblPr>
        <w:tblStyle w:val="40"/>
        <w:tblW w:w="10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2"/>
        <w:gridCol w:w="93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  <w:shd w:val="clear" w:color="auto" w:fill="FEF2CC" w:themeFill="accent4" w:themeFillTint="32"/>
          </w:tcPr>
          <w:p>
            <w:pPr>
              <w:rPr>
                <w:rFonts w:hint="eastAsia" w:ascii="SimSun" w:hAnsi="SimSun" w:eastAsia="SimSun" w:cs="SimSun"/>
                <w:b/>
                <w:bCs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/>
                <w:bCs/>
                <w:vertAlign w:val="baseline"/>
                <w:lang w:val="en-US" w:eastAsia="zh-TW"/>
              </w:rPr>
              <w:t>序號</w:t>
            </w:r>
          </w:p>
        </w:tc>
        <w:tc>
          <w:tcPr>
            <w:tcW w:w="9339" w:type="dxa"/>
            <w:shd w:val="clear" w:color="auto" w:fill="FEF2CC" w:themeFill="accent4" w:themeFillTint="32"/>
          </w:tcPr>
          <w:p>
            <w:pPr>
              <w:rPr>
                <w:rFonts w:hint="eastAsia" w:ascii="SimSun" w:hAnsi="SimSun" w:eastAsia="SimSun" w:cs="SimSun"/>
                <w:b/>
                <w:bCs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b/>
                <w:bCs/>
                <w:vertAlign w:val="baseline"/>
                <w:lang w:val="en-US" w:eastAsia="zh-TW"/>
              </w:rPr>
              <w:t>規則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pP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  <w:t>1</w:t>
            </w:r>
          </w:p>
        </w:tc>
        <w:tc>
          <w:tcPr>
            <w:tcW w:w="9339" w:type="dxa"/>
          </w:tcPr>
          <w:p>
            <w:pP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  <w:t>項目名稱取名為 Practice2 。</w:t>
            </w:r>
          </w:p>
          <w:p>
            <w:pP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highlight w:val="cyan"/>
                <w:vertAlign w:val="baseline"/>
                <w:lang w:val="en-US" w:eastAsia="zh-TW"/>
              </w:rPr>
              <w:t>提交的壓縮包也以這個項目的文件夾進行打包。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pP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  <w:t>2</w:t>
            </w:r>
          </w:p>
        </w:tc>
        <w:tc>
          <w:tcPr>
            <w:tcW w:w="9339" w:type="dxa"/>
          </w:tcPr>
          <w:p>
            <w:pP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  <w:t>入口 main 所在的文件名為 DAPJavaPractice_</w:t>
            </w:r>
            <w:r>
              <w:rPr>
                <w:rFonts w:hint="eastAsia" w:ascii="SimSun" w:hAnsi="SimSun" w:eastAsia="SimSun" w:cs="SimSun"/>
                <w:i/>
                <w:iCs/>
                <w:vertAlign w:val="baseline"/>
                <w:lang w:val="en-US" w:eastAsia="zh-TW"/>
              </w:rPr>
              <w:t>[你的員工編號]</w:t>
            </w:r>
            <w: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  <w:t>_2.java</w:t>
            </w:r>
          </w:p>
          <w:p>
            <w:pP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  <w:t>包名為 com.digiwin.practice ，並且放置於項目中源碼文件夾中對應的路徑。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pP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  <w:t>3</w:t>
            </w:r>
          </w:p>
        </w:tc>
        <w:tc>
          <w:tcPr>
            <w:tcW w:w="9339" w:type="dxa"/>
          </w:tcPr>
          <w:p>
            <w:pP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  <w:t xml:space="preserve">銷售紀錄模型的包和類名請取名為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cyan"/>
                <w:shd w:val="clear" w:color="auto"/>
              </w:rPr>
              <w:t>com.digiwin.practice.pojo</w:t>
            </w:r>
            <w:r>
              <w:rPr>
                <w:rFonts w:hint="eastAsia" w:ascii="Consolas" w:hAnsi="Consolas" w:eastAsia="新細明體"/>
                <w:color w:val="000000"/>
                <w:sz w:val="20"/>
                <w:highlight w:val="cyan"/>
                <w:shd w:val="clear" w:color="auto"/>
                <w:lang w:val="en-US" w:eastAsia="zh-TW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cyan"/>
                <w:shd w:val="clear" w:color="auto"/>
              </w:rPr>
              <w:t>SalesRecord</w:t>
            </w:r>
            <w: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  <w:t xml:space="preserve"> ，</w:t>
            </w:r>
          </w:p>
          <w:p>
            <w:pP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  <w:t>屬性請遵照下列型別和名稱設計:</w:t>
            </w:r>
          </w:p>
          <w:p>
            <w:pPr>
              <w:rPr>
                <w:rFonts w:hint="eastAsia" w:ascii="SimSun" w:hAnsi="SimSun" w:eastAsia="SimSun" w:cs="SimSun"/>
                <w:sz w:val="22"/>
                <w:szCs w:val="18"/>
                <w:vertAlign w:val="baseline"/>
                <w:lang w:val="en-US" w:eastAsia="zh-TW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 * 銷售紀錄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 * </w:t>
            </w:r>
            <w:r>
              <w:rPr>
                <w:rFonts w:hint="eastAsia" w:ascii="Consolas" w:hAnsi="Consolas" w:eastAsia="Consolas"/>
                <w:b/>
                <w:color w:val="7F9FBF"/>
                <w:sz w:val="16"/>
                <w:szCs w:val="16"/>
              </w:rPr>
              <w:t>@author</w:t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 falcon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 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SalesRecord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 * 單號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id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 * 日期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Date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date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 * 數量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6"/>
                <w:szCs w:val="16"/>
              </w:rPr>
            </w:pP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6"/>
                <w:szCs w:val="16"/>
              </w:rPr>
              <w:t xml:space="preserve"> */</w:t>
            </w:r>
          </w:p>
          <w:p>
            <w:pP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</w:pP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6"/>
                <w:szCs w:val="16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0000C0"/>
                <w:sz w:val="16"/>
                <w:szCs w:val="16"/>
              </w:rPr>
              <w:t>amount</w:t>
            </w:r>
            <w:r>
              <w:rPr>
                <w:rFonts w:hint="eastAsia" w:ascii="Consolas" w:hAnsi="Consolas" w:eastAsia="Consolas"/>
                <w:color w:val="000000"/>
                <w:sz w:val="16"/>
                <w:szCs w:val="16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pP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  <w:t>4</w:t>
            </w:r>
          </w:p>
        </w:tc>
        <w:tc>
          <w:tcPr>
            <w:tcW w:w="9339" w:type="dxa"/>
          </w:tcPr>
          <w:p>
            <w:pPr>
              <w:rPr>
                <w:rFonts w:hint="eastAsia" w:ascii="Consolas" w:hAnsi="Consolas" w:eastAsia="Consolas"/>
                <w:color w:val="000000"/>
                <w:sz w:val="20"/>
                <w:shd w:val="clear" w:color="auto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  <w:t>服務(新增/修改/刪除/查詢 主業務邏輯)所在的包在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cyan"/>
                <w:shd w:val="clear" w:color="auto"/>
              </w:rPr>
              <w:t>com.digiwin.practice.service</w:t>
            </w:r>
          </w:p>
          <w:p>
            <w:pPr>
              <w:rPr>
                <w:rFonts w:hint="eastAsia" w:ascii="Consolas" w:hAnsi="Consolas" w:eastAsia="新細明體"/>
                <w:color w:val="000000"/>
                <w:sz w:val="20"/>
                <w:shd w:val="clear" w:color="auto" w:fill="E8F2F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  <w:t>如果服務只有一個，請取名為</w:t>
            </w:r>
            <w:r>
              <w:rPr>
                <w:rFonts w:hint="eastAsia" w:ascii="SimSun" w:hAnsi="SimSun" w:eastAsia="SimSun" w:cs="SimSun"/>
                <w:shd w:val="clear"/>
                <w:vertAlign w:val="baseline"/>
                <w:lang w:val="en-US" w:eastAsia="zh-TW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cyan"/>
                <w:shd w:val="clear" w:color="auto"/>
              </w:rPr>
              <w:t>SalesService</w:t>
            </w:r>
            <w:r>
              <w:rPr>
                <w:rFonts w:hint="eastAsia" w:ascii="Consolas" w:hAnsi="Consolas" w:eastAsia="新細明體"/>
                <w:color w:val="000000"/>
                <w:sz w:val="20"/>
                <w:shd w:val="clear" w:color="auto"/>
                <w:lang w:val="en-US" w:eastAsia="zh-TW"/>
              </w:rPr>
              <w:t xml:space="preserve"> 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pP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  <w:t>5</w:t>
            </w:r>
          </w:p>
        </w:tc>
        <w:tc>
          <w:tcPr>
            <w:tcW w:w="9339" w:type="dxa"/>
          </w:tcPr>
          <w:p>
            <w:pPr>
              <w:rPr>
                <w:rFonts w:hint="eastAsia" w:ascii="SimSun" w:hAnsi="SimSun" w:eastAsia="新細明體" w:cs="SimSun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shd w:val="clear"/>
                <w:vertAlign w:val="baseline"/>
                <w:lang w:val="en-US" w:eastAsia="zh-TW"/>
              </w:rPr>
              <w:t xml:space="preserve">視圖相關的類，請放置於 </w:t>
            </w:r>
            <w:r>
              <w:rPr>
                <w:rFonts w:hint="eastAsia" w:ascii="Consolas" w:hAnsi="Consolas" w:eastAsia="Consolas"/>
                <w:color w:val="000000"/>
                <w:sz w:val="20"/>
                <w:shd w:val="clear" w:color="auto"/>
              </w:rPr>
              <w:t>com.digiwin.practice.ui</w:t>
            </w:r>
            <w:r>
              <w:rPr>
                <w:rFonts w:hint="eastAsia" w:ascii="Consolas" w:hAnsi="Consolas" w:eastAsia="新細明體"/>
                <w:color w:val="000000"/>
                <w:sz w:val="20"/>
                <w:shd w:val="clear" w:color="auto"/>
                <w:lang w:val="en-US" w:eastAsia="zh-TW"/>
              </w:rPr>
              <w:t xml:space="preserve">  包中。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2" w:type="dxa"/>
          </w:tcPr>
          <w:p>
            <w:pP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vertAlign w:val="baseline"/>
                <w:lang w:val="en-US" w:eastAsia="zh-TW"/>
              </w:rPr>
              <w:t>6</w:t>
            </w:r>
          </w:p>
        </w:tc>
        <w:tc>
          <w:tcPr>
            <w:tcW w:w="9339" w:type="dxa"/>
          </w:tcPr>
          <w:p>
            <w:pPr>
              <w:rPr>
                <w:rFonts w:hint="eastAsia" w:ascii="SimSun" w:hAnsi="SimSun" w:eastAsia="SimSun" w:cs="SimSun"/>
                <w:shd w:val="clear"/>
                <w:vertAlign w:val="baseline"/>
                <w:lang w:val="en-US" w:eastAsia="zh-TW"/>
              </w:rPr>
            </w:pPr>
            <w:r>
              <w:rPr>
                <w:rFonts w:hint="eastAsia" w:ascii="SimSun" w:hAnsi="SimSun" w:eastAsia="SimSun" w:cs="SimSun"/>
                <w:shd w:val="clear"/>
                <w:vertAlign w:val="baseline"/>
                <w:lang w:val="en-US" w:eastAsia="zh-TW"/>
              </w:rPr>
              <w:t>上述沒有提到的規則，不用依照圖上的文件名和數量進行設計。</w:t>
            </w:r>
          </w:p>
        </w:tc>
      </w:tr>
    </w:tbl>
    <w:p>
      <w:pPr>
        <w:rPr>
          <w:rFonts w:hint="eastAsia" w:ascii="SimSun" w:hAnsi="SimSun" w:eastAsia="SimSun" w:cs="SimSun"/>
          <w:lang w:val="en-US" w:eastAsia="zh-TW"/>
        </w:rPr>
      </w:pPr>
    </w:p>
    <w:p>
      <w:pPr>
        <w:numPr>
          <w:ilvl w:val="0"/>
          <w:numId w:val="25"/>
        </w:numPr>
        <w:ind w:left="840" w:leftChars="0" w:hanging="420" w:firstLineChars="0"/>
        <w:rPr>
          <w:rFonts w:hint="eastAsia" w:ascii="SimSun" w:hAnsi="SimSun" w:eastAsia="SimSun" w:cs="SimSun"/>
          <w:lang w:val="en-US" w:eastAsia="zh-TW"/>
        </w:rPr>
      </w:pPr>
      <w:r>
        <w:rPr>
          <w:rFonts w:hint="eastAsia" w:ascii="SimSun" w:hAnsi="SimSun" w:eastAsia="SimSun" w:cs="SimSun"/>
          <w:b/>
          <w:bCs/>
          <w:lang w:val="en-US" w:eastAsia="zh-TW"/>
        </w:rPr>
        <w:t>主入口 Java 文件範本:</w:t>
      </w:r>
    </w:p>
    <w:p>
      <w:pPr>
        <w:ind w:firstLine="480" w:firstLineChars="0"/>
        <w:rPr>
          <w:rFonts w:hint="eastAsia" w:ascii="SimSun" w:hAnsi="SimSun" w:eastAsia="SimSun" w:cs="SimSun"/>
          <w:lang w:val="en-US" w:eastAsia="zh-TW"/>
        </w:rPr>
      </w:pPr>
      <w:r>
        <w:rPr>
          <w:rFonts w:hint="eastAsia" w:ascii="SimSun" w:hAnsi="SimSun" w:eastAsia="SimSun" w:cs="SimSun"/>
          <w:highlight w:val="cyan"/>
          <w:lang w:val="en-US" w:eastAsia="zh-TW"/>
        </w:rPr>
        <w:t>DAPJavaPractice_</w:t>
      </w:r>
      <w:r>
        <w:rPr>
          <w:rFonts w:hint="eastAsia" w:ascii="SimSun" w:hAnsi="SimSun" w:eastAsia="SimSun" w:cs="SimSun"/>
          <w:color w:val="0000FF"/>
          <w:highlight w:val="yellow"/>
          <w:lang w:val="en-US" w:eastAsia="zh-TW"/>
        </w:rPr>
        <w:t>00320</w:t>
      </w:r>
      <w:r>
        <w:rPr>
          <w:rFonts w:hint="eastAsia" w:ascii="SimSun" w:hAnsi="SimSun" w:eastAsia="SimSun" w:cs="SimSun"/>
          <w:highlight w:val="cyan"/>
          <w:lang w:val="en-US" w:eastAsia="zh-TW"/>
        </w:rPr>
        <w:t>_2.java</w:t>
      </w:r>
    </w:p>
    <w:tbl>
      <w:tblPr>
        <w:tblStyle w:val="40"/>
        <w:tblW w:w="104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21" w:type="dxa"/>
          </w:tcPr>
          <w:p>
            <w:pPr>
              <w:pStyle w:val="29"/>
              <w:keepNext w:val="0"/>
              <w:keepLines w:val="0"/>
              <w:widowControl/>
              <w:suppressLineNumbers w:val="0"/>
              <w:shd w:val="clear" w:fill="FFFFFF"/>
              <w:adjustRightInd w:val="0"/>
              <w:snapToGrid w:val="0"/>
              <w:spacing w:before="40" w:after="40"/>
              <w:textAlignment w:val="baseline"/>
              <w:rPr>
                <w:rFonts w:hint="eastAsia" w:ascii="Consolas" w:hAnsi="Consolas" w:eastAsia="Consolas"/>
                <w:color w:val="000000"/>
                <w:sz w:val="20"/>
                <w:highlight w:val="none"/>
                <w:shd w:val="clear" w:color="auto" w:fill="E8F2FE"/>
                <w:lang w:val="en-US" w:eastAsia="zh-TW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highlight w:val="none"/>
                <w:shd w:val="clear" w:color="auto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  <w:shd w:val="clear" w:color="auto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cyan"/>
                <w:shd w:val="clear" w:color="auto"/>
              </w:rPr>
              <w:t>com.digiwin.practice</w:t>
            </w:r>
            <w:r>
              <w:rPr>
                <w:rFonts w:hint="eastAsia" w:ascii="Consolas" w:hAnsi="Consolas" w:eastAsia="Consolas"/>
                <w:color w:val="000000"/>
                <w:sz w:val="20"/>
                <w:highlight w:val="none"/>
                <w:shd w:val="clear" w:color="auto"/>
              </w:rPr>
              <w:t>;</w:t>
            </w:r>
          </w:p>
          <w:p>
            <w:pPr>
              <w:pStyle w:val="29"/>
              <w:keepNext w:val="0"/>
              <w:keepLines w:val="0"/>
              <w:widowControl/>
              <w:suppressLineNumbers w:val="0"/>
              <w:shd w:val="clear" w:fill="FFFFFF"/>
              <w:adjustRightInd w:val="0"/>
              <w:snapToGrid w:val="0"/>
              <w:spacing w:before="40" w:after="40"/>
              <w:textAlignment w:val="baseline"/>
              <w:rPr>
                <w:rFonts w:ascii="Consolas" w:hAnsi="Consolas" w:eastAsia="Consolas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highlight w:val="none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3F5FBF"/>
                <w:sz w:val="18"/>
                <w:szCs w:val="18"/>
                <w:highlight w:val="none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color w:val="3F5FBF"/>
                <w:sz w:val="18"/>
                <w:szCs w:val="18"/>
                <w:highlight w:val="none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3F5FBF"/>
                <w:sz w:val="18"/>
                <w:szCs w:val="18"/>
                <w:highlight w:val="none"/>
                <w:shd w:val="clear" w:fill="FFFFFF"/>
              </w:rPr>
              <w:t xml:space="preserve"> * </w:t>
            </w:r>
            <w:r>
              <w:rPr>
                <w:rFonts w:ascii="Arial" w:hAnsi="Arial" w:eastAsia="Consolas" w:cs="Arial"/>
                <w:color w:val="3F5FBF"/>
                <w:sz w:val="18"/>
                <w:szCs w:val="18"/>
                <w:highlight w:val="none"/>
                <w:shd w:val="clear" w:fill="FFFFFF"/>
              </w:rPr>
              <w:t>練習題一</w:t>
            </w:r>
            <w:r>
              <w:rPr>
                <w:rFonts w:hint="default" w:ascii="Arial" w:hAnsi="Arial" w:eastAsia="Consolas" w:cs="Arial"/>
                <w:color w:val="3F5FB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color w:val="3F5FBF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F5FBF"/>
                <w:sz w:val="18"/>
                <w:szCs w:val="18"/>
                <w:shd w:val="clear" w:fill="FFFFFF"/>
              </w:rPr>
              <w:t xml:space="preserve">* </w:t>
            </w:r>
            <w:r>
              <w:rPr>
                <w:rFonts w:hint="default" w:ascii="Consolas" w:hAnsi="Consolas" w:eastAsia="Consolas" w:cs="Consolas"/>
                <w:b/>
                <w:color w:val="7F9FBF"/>
                <w:sz w:val="18"/>
                <w:szCs w:val="18"/>
                <w:shd w:val="clear" w:fill="FFFFFF"/>
              </w:rPr>
              <w:t xml:space="preserve">@author </w:t>
            </w:r>
            <w:r>
              <w:rPr>
                <w:rFonts w:hint="default" w:ascii="Arial" w:hAnsi="Arial" w:eastAsia="Consolas" w:cs="Arial"/>
                <w:color w:val="0000FF"/>
                <w:sz w:val="18"/>
                <w:szCs w:val="18"/>
                <w:highlight w:val="yellow"/>
                <w:shd w:val="clear" w:fill="FFFFFF"/>
              </w:rPr>
              <w:t>陳俊良</w:t>
            </w:r>
            <w:r>
              <w:rPr>
                <w:rFonts w:hint="default" w:ascii="Arial" w:hAnsi="Arial" w:eastAsia="Consolas" w:cs="Arial"/>
                <w:color w:val="3F5FB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color w:val="3F5FBF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color w:val="3F5FBF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color w:val="3F5FB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7F0055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highlight w:val="cyan"/>
                <w:shd w:val="clear" w:fill="FFFFFF"/>
              </w:rPr>
              <w:t>DAPJavaPractice_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highlight w:val="yellow"/>
                <w:shd w:val="clear" w:fill="FFFFFF"/>
              </w:rPr>
              <w:t>00320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highlight w:val="cyan"/>
                <w:shd w:val="clear" w:fill="FFFFFF"/>
              </w:rPr>
              <w:t>_</w:t>
            </w:r>
            <w:r>
              <w:rPr>
                <w:rFonts w:hint="eastAsia" w:ascii="Consolas" w:hAnsi="Consolas" w:eastAsia="新細明體" w:cs="Consolas"/>
                <w:color w:val="000000"/>
                <w:sz w:val="18"/>
                <w:szCs w:val="18"/>
                <w:highlight w:val="cyan"/>
                <w:shd w:val="clear" w:fill="FFFFFF"/>
                <w:lang w:val="en-US" w:eastAsia="zh-TW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7F0055"/>
                <w:sz w:val="18"/>
                <w:szCs w:val="18"/>
                <w:shd w:val="clear" w:fill="FFFFFF"/>
              </w:rPr>
              <w:t xml:space="preserve">public static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main(String[] </w:t>
            </w:r>
            <w:r>
              <w:rPr>
                <w:rFonts w:hint="default" w:ascii="Consolas" w:hAnsi="Consolas" w:eastAsia="Consolas" w:cs="Consolas"/>
                <w:color w:val="6A3E3E"/>
                <w:sz w:val="18"/>
                <w:szCs w:val="18"/>
                <w:shd w:val="clear" w:fill="FFFFFF"/>
              </w:rPr>
              <w:t>args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3F7F5F"/>
                <w:sz w:val="18"/>
                <w:szCs w:val="18"/>
                <w:shd w:val="clear" w:fill="FFFFFF"/>
              </w:rPr>
              <w:t xml:space="preserve">// </w:t>
            </w:r>
            <w:r>
              <w:rPr>
                <w:rFonts w:hint="default" w:ascii="Arial" w:hAnsi="Arial" w:eastAsia="Consolas" w:cs="Arial"/>
                <w:color w:val="3F7F5F"/>
                <w:sz w:val="18"/>
                <w:szCs w:val="18"/>
                <w:shd w:val="clear" w:fill="FFFFFF"/>
              </w:rPr>
              <w:t>練習題</w:t>
            </w:r>
            <w:r>
              <w:rPr>
                <w:rFonts w:hint="eastAsia" w:ascii="Arial" w:hAnsi="Arial" w:eastAsia="新細明體" w:cs="Arial"/>
                <w:color w:val="3F7F5F"/>
                <w:sz w:val="18"/>
                <w:szCs w:val="18"/>
                <w:shd w:val="clear" w:fill="FFFFFF"/>
                <w:lang w:eastAsia="zh-TW"/>
              </w:rPr>
              <w:t>二</w:t>
            </w:r>
            <w:r>
              <w:rPr>
                <w:rFonts w:hint="default" w:ascii="Arial" w:hAnsi="Arial" w:eastAsia="Consolas" w:cs="Arial"/>
                <w:color w:val="3F7F5F"/>
                <w:sz w:val="18"/>
                <w:szCs w:val="18"/>
                <w:shd w:val="clear" w:fill="FFFFFF"/>
              </w:rPr>
              <w:t>的實作內容</w:t>
            </w:r>
            <w:r>
              <w:rPr>
                <w:rFonts w:hint="default" w:ascii="Arial" w:hAnsi="Arial" w:eastAsia="Consolas" w:cs="Arial"/>
                <w:color w:val="3F7F5F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color w:val="3F7F5F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  <w:p>
            <w:pPr>
              <w:rPr>
                <w:rFonts w:hint="eastAsia"/>
                <w:vertAlign w:val="baseline"/>
                <w:lang w:val="en-US" w:eastAsia="zh-TW"/>
              </w:rPr>
            </w:pPr>
          </w:p>
        </w:tc>
      </w:tr>
    </w:tbl>
    <w:p>
      <w:pPr>
        <w:rPr>
          <w:rFonts w:hint="eastAsia" w:ascii="SimSun" w:hAnsi="SimSun" w:eastAsia="SimSun" w:cs="SimSun"/>
          <w:lang w:val="en-US" w:eastAsia="zh-TW"/>
        </w:rPr>
      </w:pPr>
    </w:p>
    <w:sectPr>
      <w:headerReference r:id="rId9" w:type="first"/>
      <w:footerReference r:id="rId11" w:type="first"/>
      <w:headerReference r:id="rId8" w:type="default"/>
      <w:footerReference r:id="rId10" w:type="default"/>
      <w:pgSz w:w="11907" w:h="16839"/>
      <w:pgMar w:top="1134" w:right="851" w:bottom="1134" w:left="851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標楷體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Webdings">
    <w:panose1 w:val="05030102010509060703"/>
    <w:charset w:val="02"/>
    <w:family w:val="modern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Monotype Sorts">
    <w:altName w:val="MT Extra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微軟正黑體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framePr w:h="335" w:hRule="exact" w:wrap="around" w:vAnchor="text" w:hAnchor="page" w:x="10932" w:y="118"/>
      <w:spacing w:before="0"/>
      <w:rPr>
        <w:rStyle w:val="36"/>
      </w:rPr>
    </w:pPr>
    <w:r>
      <w:rPr>
        <w:rStyle w:val="36"/>
      </w:rPr>
      <w:fldChar w:fldCharType="begin"/>
    </w:r>
    <w:r>
      <w:rPr>
        <w:rStyle w:val="36"/>
      </w:rPr>
      <w:instrText xml:space="preserve">PAGE  </w:instrText>
    </w:r>
    <w:r>
      <w:rPr>
        <w:rStyle w:val="36"/>
      </w:rPr>
      <w:fldChar w:fldCharType="separate"/>
    </w:r>
    <w:r>
      <w:rPr>
        <w:rStyle w:val="36"/>
      </w:rPr>
      <w:t>iii</w:t>
    </w:r>
    <w:r>
      <w:rPr>
        <w:rStyle w:val="36"/>
      </w:rPr>
      <w:fldChar w:fldCharType="end"/>
    </w:r>
  </w:p>
  <w:tbl>
    <w:tblPr>
      <w:tblStyle w:val="39"/>
      <w:tblW w:w="10350" w:type="dxa"/>
      <w:tblInd w:w="-114" w:type="dxa"/>
      <w:tblBorders>
        <w:top w:val="single" w:color="auto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28" w:type="dxa"/>
        <w:bottom w:w="0" w:type="dxa"/>
        <w:right w:w="28" w:type="dxa"/>
      </w:tblCellMar>
    </w:tblPr>
    <w:tblGrid>
      <w:gridCol w:w="3505"/>
      <w:gridCol w:w="1321"/>
      <w:gridCol w:w="1320"/>
      <w:gridCol w:w="1320"/>
      <w:gridCol w:w="1320"/>
      <w:gridCol w:w="1564"/>
    </w:tblGrid>
    <w:tr>
      <w:tblPrEx>
        <w:tblBorders>
          <w:top w:val="single" w:color="auto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Ex>
      <w:trPr>
        <w:cantSplit/>
        <w:trHeight w:val="85" w:hRule="atLeast"/>
      </w:trPr>
      <w:tc>
        <w:tcPr>
          <w:tcW w:w="3505" w:type="dxa"/>
          <w:tcBorders>
            <w:top w:val="single" w:color="auto" w:sz="18" w:space="0"/>
            <w:left w:val="nil"/>
            <w:bottom w:val="nil"/>
            <w:right w:val="nil"/>
          </w:tcBorders>
        </w:tcPr>
        <w:p>
          <w:pPr>
            <w:ind w:right="360"/>
            <w:rPr>
              <w:kern w:val="2"/>
              <w:sz w:val="20"/>
            </w:rPr>
          </w:pPr>
        </w:p>
      </w:tc>
      <w:tc>
        <w:tcPr>
          <w:tcW w:w="1321" w:type="dxa"/>
          <w:tcBorders>
            <w:top w:val="single" w:color="auto" w:sz="18" w:space="0"/>
            <w:left w:val="nil"/>
            <w:bottom w:val="nil"/>
            <w:right w:val="nil"/>
          </w:tcBorders>
        </w:tcPr>
        <w:p>
          <w:pPr>
            <w:wordWrap w:val="0"/>
            <w:ind w:right="572"/>
            <w:jc w:val="right"/>
            <w:rPr>
              <w:kern w:val="2"/>
              <w:sz w:val="20"/>
            </w:rPr>
          </w:pPr>
        </w:p>
      </w:tc>
      <w:tc>
        <w:tcPr>
          <w:tcW w:w="1320" w:type="dxa"/>
          <w:tcBorders>
            <w:top w:val="single" w:color="auto" w:sz="18" w:space="0"/>
            <w:left w:val="nil"/>
            <w:bottom w:val="nil"/>
            <w:right w:val="nil"/>
          </w:tcBorders>
        </w:tcPr>
        <w:p>
          <w:pPr>
            <w:wordWrap w:val="0"/>
            <w:ind w:right="572"/>
            <w:jc w:val="right"/>
            <w:rPr>
              <w:kern w:val="2"/>
              <w:sz w:val="20"/>
            </w:rPr>
          </w:pPr>
        </w:p>
      </w:tc>
      <w:tc>
        <w:tcPr>
          <w:tcW w:w="1320" w:type="dxa"/>
          <w:tcBorders>
            <w:top w:val="single" w:color="auto" w:sz="18" w:space="0"/>
            <w:left w:val="nil"/>
            <w:bottom w:val="nil"/>
            <w:right w:val="nil"/>
          </w:tcBorders>
        </w:tcPr>
        <w:p>
          <w:pPr>
            <w:wordWrap w:val="0"/>
            <w:ind w:right="572"/>
            <w:jc w:val="right"/>
            <w:rPr>
              <w:kern w:val="2"/>
              <w:sz w:val="20"/>
            </w:rPr>
          </w:pPr>
        </w:p>
      </w:tc>
      <w:tc>
        <w:tcPr>
          <w:tcW w:w="1320" w:type="dxa"/>
          <w:tcBorders>
            <w:top w:val="single" w:color="auto" w:sz="18" w:space="0"/>
            <w:left w:val="nil"/>
            <w:bottom w:val="nil"/>
            <w:right w:val="nil"/>
          </w:tcBorders>
        </w:tcPr>
        <w:p>
          <w:pPr>
            <w:wordWrap w:val="0"/>
            <w:ind w:right="572"/>
            <w:jc w:val="right"/>
            <w:rPr>
              <w:kern w:val="2"/>
              <w:sz w:val="20"/>
            </w:rPr>
          </w:pPr>
        </w:p>
      </w:tc>
      <w:tc>
        <w:tcPr>
          <w:tcW w:w="1564" w:type="dxa"/>
          <w:tcBorders>
            <w:top w:val="single" w:color="auto" w:sz="18" w:space="0"/>
            <w:left w:val="nil"/>
            <w:bottom w:val="nil"/>
            <w:right w:val="nil"/>
          </w:tcBorders>
        </w:tcPr>
        <w:p>
          <w:pPr>
            <w:wordWrap w:val="0"/>
            <w:ind w:right="572"/>
            <w:jc w:val="right"/>
            <w:rPr>
              <w:kern w:val="2"/>
              <w:sz w:val="20"/>
            </w:rPr>
          </w:pPr>
        </w:p>
      </w:tc>
    </w:tr>
  </w:tbl>
  <w:p>
    <w:pPr>
      <w:pStyle w:val="30"/>
      <w:rPr>
        <w:sz w:val="18"/>
        <w:szCs w:val="18"/>
      </w:rPr>
    </w:pPr>
    <w:r>
      <w:rPr>
        <w:rFonts w:hint="eastAsia" w:ascii="Cambria" w:hAnsi="Cambria"/>
        <w:sz w:val="18"/>
        <w:szCs w:val="18"/>
        <w:lang w:val="zh-TW"/>
      </w:rPr>
      <w:t>頁</w:t>
    </w:r>
    <w:r>
      <w:rPr>
        <w:rFonts w:ascii="Cambria" w:hAnsi="Cambria"/>
        <w:sz w:val="18"/>
        <w:szCs w:val="18"/>
        <w:lang w:val="zh-TW"/>
      </w:rPr>
      <w:t xml:space="preserve">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  \* MERGEFORMAT </w:instrText>
    </w:r>
    <w:r>
      <w:rPr>
        <w:sz w:val="18"/>
        <w:szCs w:val="18"/>
      </w:rPr>
      <w:fldChar w:fldCharType="separate"/>
    </w:r>
    <w:r>
      <w:rPr>
        <w:rFonts w:ascii="Cambria" w:hAnsi="Cambria"/>
        <w:sz w:val="18"/>
        <w:szCs w:val="18"/>
        <w:lang w:val="zh-TW"/>
      </w:rPr>
      <w:t>iii</w:t>
    </w:r>
    <w:r>
      <w:rPr>
        <w:sz w:val="18"/>
        <w:szCs w:val="18"/>
      </w:rPr>
      <w:fldChar w:fldCharType="end"/>
    </w:r>
  </w:p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  <w:framePr w:wrap="around" w:vAnchor="text" w:hAnchor="margin" w:xAlign="right" w:y="1"/>
      <w:rPr>
        <w:rStyle w:val="36"/>
      </w:rPr>
    </w:pPr>
    <w:r>
      <w:rPr>
        <w:rStyle w:val="36"/>
      </w:rPr>
      <w:fldChar w:fldCharType="begin"/>
    </w:r>
    <w:r>
      <w:rPr>
        <w:rStyle w:val="36"/>
      </w:rPr>
      <w:instrText xml:space="preserve">PAGE  </w:instrText>
    </w:r>
    <w:r>
      <w:rPr>
        <w:rStyle w:val="36"/>
      </w:rPr>
      <w:fldChar w:fldCharType="end"/>
    </w:r>
  </w:p>
  <w:p>
    <w:pPr>
      <w:pStyle w:val="3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9"/>
      <w:tblW w:w="10350" w:type="dxa"/>
      <w:tblInd w:w="-114" w:type="dxa"/>
      <w:tblBorders>
        <w:top w:val="single" w:color="auto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28" w:type="dxa"/>
        <w:bottom w:w="0" w:type="dxa"/>
        <w:right w:w="28" w:type="dxa"/>
      </w:tblCellMar>
    </w:tblPr>
    <w:tblGrid>
      <w:gridCol w:w="3505"/>
      <w:gridCol w:w="1321"/>
      <w:gridCol w:w="1320"/>
      <w:gridCol w:w="1320"/>
      <w:gridCol w:w="1320"/>
      <w:gridCol w:w="1564"/>
    </w:tblGrid>
    <w:tr>
      <w:tblPrEx>
        <w:tblBorders>
          <w:top w:val="single" w:color="auto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Ex>
      <w:trPr>
        <w:cantSplit/>
        <w:trHeight w:val="85" w:hRule="atLeast"/>
      </w:trPr>
      <w:tc>
        <w:tcPr>
          <w:tcW w:w="3505" w:type="dxa"/>
          <w:tcBorders>
            <w:top w:val="single" w:color="auto" w:sz="18" w:space="0"/>
            <w:left w:val="nil"/>
            <w:bottom w:val="nil"/>
            <w:right w:val="nil"/>
          </w:tcBorders>
        </w:tcPr>
        <w:p>
          <w:pPr>
            <w:ind w:right="360"/>
            <w:rPr>
              <w:kern w:val="2"/>
              <w:sz w:val="20"/>
            </w:rPr>
          </w:pPr>
        </w:p>
      </w:tc>
      <w:tc>
        <w:tcPr>
          <w:tcW w:w="1321" w:type="dxa"/>
          <w:tcBorders>
            <w:top w:val="single" w:color="auto" w:sz="18" w:space="0"/>
            <w:left w:val="nil"/>
            <w:bottom w:val="nil"/>
            <w:right w:val="nil"/>
          </w:tcBorders>
        </w:tcPr>
        <w:p>
          <w:pPr>
            <w:wordWrap w:val="0"/>
            <w:ind w:right="572"/>
            <w:jc w:val="right"/>
            <w:rPr>
              <w:kern w:val="2"/>
              <w:sz w:val="20"/>
            </w:rPr>
          </w:pPr>
        </w:p>
      </w:tc>
      <w:tc>
        <w:tcPr>
          <w:tcW w:w="1320" w:type="dxa"/>
          <w:tcBorders>
            <w:top w:val="single" w:color="auto" w:sz="18" w:space="0"/>
            <w:left w:val="nil"/>
            <w:bottom w:val="nil"/>
            <w:right w:val="nil"/>
          </w:tcBorders>
        </w:tcPr>
        <w:p>
          <w:pPr>
            <w:wordWrap w:val="0"/>
            <w:ind w:right="572"/>
            <w:jc w:val="right"/>
            <w:rPr>
              <w:kern w:val="2"/>
              <w:sz w:val="20"/>
            </w:rPr>
          </w:pPr>
        </w:p>
      </w:tc>
      <w:tc>
        <w:tcPr>
          <w:tcW w:w="1320" w:type="dxa"/>
          <w:tcBorders>
            <w:top w:val="single" w:color="auto" w:sz="18" w:space="0"/>
            <w:left w:val="nil"/>
            <w:bottom w:val="nil"/>
            <w:right w:val="nil"/>
          </w:tcBorders>
        </w:tcPr>
        <w:p>
          <w:pPr>
            <w:wordWrap w:val="0"/>
            <w:ind w:right="572"/>
            <w:jc w:val="right"/>
            <w:rPr>
              <w:kern w:val="2"/>
              <w:sz w:val="20"/>
            </w:rPr>
          </w:pPr>
        </w:p>
      </w:tc>
      <w:tc>
        <w:tcPr>
          <w:tcW w:w="1320" w:type="dxa"/>
          <w:tcBorders>
            <w:top w:val="single" w:color="auto" w:sz="18" w:space="0"/>
            <w:left w:val="nil"/>
            <w:bottom w:val="nil"/>
            <w:right w:val="nil"/>
          </w:tcBorders>
        </w:tcPr>
        <w:p>
          <w:pPr>
            <w:wordWrap w:val="0"/>
            <w:ind w:right="572"/>
            <w:jc w:val="right"/>
            <w:rPr>
              <w:kern w:val="2"/>
              <w:sz w:val="20"/>
            </w:rPr>
          </w:pPr>
        </w:p>
      </w:tc>
      <w:tc>
        <w:tcPr>
          <w:tcW w:w="1564" w:type="dxa"/>
          <w:tcBorders>
            <w:top w:val="single" w:color="auto" w:sz="18" w:space="0"/>
            <w:left w:val="nil"/>
            <w:bottom w:val="nil"/>
            <w:right w:val="nil"/>
          </w:tcBorders>
        </w:tcPr>
        <w:p>
          <w:pPr>
            <w:wordWrap w:val="0"/>
            <w:ind w:right="572"/>
            <w:jc w:val="right"/>
            <w:rPr>
              <w:kern w:val="2"/>
              <w:sz w:val="20"/>
            </w:rPr>
          </w:pPr>
        </w:p>
      </w:tc>
    </w:tr>
  </w:tbl>
  <w:p>
    <w:pPr>
      <w:pStyle w:val="30"/>
      <w:rPr>
        <w:sz w:val="18"/>
        <w:szCs w:val="18"/>
      </w:rPr>
    </w:pPr>
    <w:r>
      <w:rPr>
        <w:rFonts w:hint="eastAsia" w:ascii="Cambria" w:hAnsi="Cambria"/>
        <w:sz w:val="18"/>
        <w:szCs w:val="18"/>
        <w:lang w:val="zh-TW"/>
      </w:rPr>
      <w:t>頁</w:t>
    </w:r>
    <w:r>
      <w:rPr>
        <w:rFonts w:ascii="Cambria" w:hAnsi="Cambria"/>
        <w:sz w:val="18"/>
        <w:szCs w:val="18"/>
        <w:lang w:val="zh-TW"/>
      </w:rPr>
      <w:t xml:space="preserve">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  \* MERGEFORMAT </w:instrText>
    </w:r>
    <w:r>
      <w:rPr>
        <w:sz w:val="18"/>
        <w:szCs w:val="18"/>
      </w:rPr>
      <w:fldChar w:fldCharType="separate"/>
    </w:r>
    <w:r>
      <w:rPr>
        <w:rFonts w:ascii="Cambria" w:hAnsi="Cambria"/>
        <w:sz w:val="18"/>
        <w:szCs w:val="18"/>
        <w:lang w:val="zh-TW"/>
      </w:rPr>
      <w:t>i</w:t>
    </w:r>
    <w:r>
      <w:rPr>
        <w:sz w:val="18"/>
        <w:szCs w:val="18"/>
      </w:rPr>
      <w:fldChar w:fldCharType="end"/>
    </w:r>
  </w:p>
  <w:p>
    <w:pPr>
      <w:pStyle w:val="30"/>
      <w:rPr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9"/>
      <w:tblW w:w="10350" w:type="dxa"/>
      <w:tblInd w:w="-114" w:type="dxa"/>
      <w:tblBorders>
        <w:top w:val="single" w:color="auto" w:sz="18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28" w:type="dxa"/>
        <w:bottom w:w="0" w:type="dxa"/>
        <w:right w:w="28" w:type="dxa"/>
      </w:tblCellMar>
    </w:tblPr>
    <w:tblGrid>
      <w:gridCol w:w="3505"/>
      <w:gridCol w:w="1321"/>
      <w:gridCol w:w="1320"/>
      <w:gridCol w:w="1320"/>
      <w:gridCol w:w="1320"/>
      <w:gridCol w:w="1564"/>
    </w:tblGrid>
    <w:tr>
      <w:tblPrEx>
        <w:tblBorders>
          <w:top w:val="single" w:color="auto" w:sz="18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Ex>
      <w:trPr>
        <w:cantSplit/>
        <w:trHeight w:val="85" w:hRule="atLeast"/>
      </w:trPr>
      <w:tc>
        <w:tcPr>
          <w:tcW w:w="3505" w:type="dxa"/>
          <w:tcBorders>
            <w:top w:val="single" w:color="auto" w:sz="18" w:space="0"/>
            <w:left w:val="nil"/>
            <w:bottom w:val="nil"/>
            <w:right w:val="nil"/>
          </w:tcBorders>
        </w:tcPr>
        <w:p>
          <w:pPr>
            <w:ind w:right="360"/>
            <w:rPr>
              <w:kern w:val="2"/>
              <w:sz w:val="20"/>
            </w:rPr>
          </w:pPr>
        </w:p>
      </w:tc>
      <w:tc>
        <w:tcPr>
          <w:tcW w:w="1321" w:type="dxa"/>
          <w:tcBorders>
            <w:top w:val="single" w:color="auto" w:sz="18" w:space="0"/>
            <w:left w:val="nil"/>
            <w:bottom w:val="nil"/>
            <w:right w:val="nil"/>
          </w:tcBorders>
        </w:tcPr>
        <w:p>
          <w:pPr>
            <w:wordWrap w:val="0"/>
            <w:ind w:right="572"/>
            <w:jc w:val="right"/>
            <w:rPr>
              <w:kern w:val="2"/>
              <w:sz w:val="20"/>
            </w:rPr>
          </w:pPr>
        </w:p>
      </w:tc>
      <w:tc>
        <w:tcPr>
          <w:tcW w:w="1320" w:type="dxa"/>
          <w:tcBorders>
            <w:top w:val="single" w:color="auto" w:sz="18" w:space="0"/>
            <w:left w:val="nil"/>
            <w:bottom w:val="nil"/>
            <w:right w:val="nil"/>
          </w:tcBorders>
        </w:tcPr>
        <w:p>
          <w:pPr>
            <w:wordWrap w:val="0"/>
            <w:ind w:right="572"/>
            <w:jc w:val="right"/>
            <w:rPr>
              <w:kern w:val="2"/>
              <w:sz w:val="20"/>
            </w:rPr>
          </w:pPr>
        </w:p>
      </w:tc>
      <w:tc>
        <w:tcPr>
          <w:tcW w:w="1320" w:type="dxa"/>
          <w:tcBorders>
            <w:top w:val="single" w:color="auto" w:sz="18" w:space="0"/>
            <w:left w:val="nil"/>
            <w:bottom w:val="nil"/>
            <w:right w:val="nil"/>
          </w:tcBorders>
        </w:tcPr>
        <w:p>
          <w:pPr>
            <w:wordWrap w:val="0"/>
            <w:ind w:right="572"/>
            <w:jc w:val="right"/>
            <w:rPr>
              <w:kern w:val="2"/>
              <w:sz w:val="20"/>
            </w:rPr>
          </w:pPr>
        </w:p>
      </w:tc>
      <w:tc>
        <w:tcPr>
          <w:tcW w:w="1320" w:type="dxa"/>
          <w:tcBorders>
            <w:top w:val="single" w:color="auto" w:sz="18" w:space="0"/>
            <w:left w:val="nil"/>
            <w:bottom w:val="nil"/>
            <w:right w:val="nil"/>
          </w:tcBorders>
        </w:tcPr>
        <w:p>
          <w:pPr>
            <w:wordWrap w:val="0"/>
            <w:ind w:right="572"/>
            <w:jc w:val="right"/>
            <w:rPr>
              <w:kern w:val="2"/>
              <w:sz w:val="20"/>
            </w:rPr>
          </w:pPr>
        </w:p>
      </w:tc>
      <w:tc>
        <w:tcPr>
          <w:tcW w:w="1564" w:type="dxa"/>
          <w:tcBorders>
            <w:top w:val="single" w:color="auto" w:sz="18" w:space="0"/>
            <w:left w:val="nil"/>
            <w:bottom w:val="nil"/>
            <w:right w:val="nil"/>
          </w:tcBorders>
        </w:tcPr>
        <w:p>
          <w:pPr>
            <w:wordWrap w:val="0"/>
            <w:ind w:right="572"/>
            <w:jc w:val="right"/>
            <w:rPr>
              <w:kern w:val="2"/>
              <w:sz w:val="20"/>
            </w:rPr>
          </w:pPr>
        </w:p>
      </w:tc>
    </w:tr>
  </w:tbl>
  <w:p>
    <w:pPr>
      <w:pStyle w:val="30"/>
      <w:rPr>
        <w:sz w:val="18"/>
        <w:szCs w:val="18"/>
      </w:rPr>
    </w:pPr>
    <w:r>
      <w:rPr>
        <w:rFonts w:hint="eastAsia" w:ascii="Cambria" w:hAnsi="Cambria"/>
        <w:sz w:val="18"/>
        <w:szCs w:val="18"/>
        <w:lang w:val="zh-TW"/>
      </w:rPr>
      <w:t>頁</w:t>
    </w:r>
    <w:r>
      <w:rPr>
        <w:rFonts w:ascii="Cambria" w:hAnsi="Cambria"/>
        <w:sz w:val="18"/>
        <w:szCs w:val="18"/>
        <w:lang w:val="zh-TW"/>
      </w:rPr>
      <w:t xml:space="preserve">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  \* MERGEFORMAT </w:instrText>
    </w:r>
    <w:r>
      <w:rPr>
        <w:sz w:val="18"/>
        <w:szCs w:val="18"/>
      </w:rPr>
      <w:fldChar w:fldCharType="separate"/>
    </w:r>
    <w:r>
      <w:rPr>
        <w:rFonts w:ascii="Cambria" w:hAnsi="Cambria"/>
        <w:sz w:val="18"/>
        <w:szCs w:val="18"/>
        <w:lang w:val="zh-TW"/>
      </w:rPr>
      <w:t>6</w:t>
    </w:r>
    <w:r>
      <w:rPr>
        <w:sz w:val="18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4"/>
      <w:spacing w:before="0"/>
      <w:jc w:val="right"/>
      <w:rPr>
        <w:sz w:val="20"/>
      </w:rPr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0</wp:posOffset>
          </wp:positionH>
          <wp:positionV relativeFrom="paragraph">
            <wp:posOffset>46355</wp:posOffset>
          </wp:positionV>
          <wp:extent cx="1257935" cy="414020"/>
          <wp:effectExtent l="0" t="0" r="0" b="5080"/>
          <wp:wrapSquare wrapText="bothSides"/>
          <wp:docPr id="27" name="圖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圖片 2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935" cy="414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44"/>
      <w:spacing w:before="60" w:after="120"/>
      <w:jc w:val="right"/>
      <w:rPr>
        <w:b w:val="0"/>
        <w:sz w:val="20"/>
        <w:lang w:val="en-US"/>
      </w:rPr>
    </w:pPr>
    <w:r>
      <w:rPr>
        <w:rFonts w:hint="eastAsia" w:ascii="SimSun" w:hAnsi="SimSun" w:eastAsia="SimSun" w:cs="SimSun"/>
        <w:b w:val="0"/>
        <w:sz w:val="20"/>
      </w:rPr>
      <w:t>DAP平台入門基礎培訓</w:t>
    </w:r>
    <w:r>
      <w:rPr>
        <w:rFonts w:hint="eastAsia" w:ascii="SimSun" w:hAnsi="SimSun" w:eastAsia="SimSun" w:cs="SimSun"/>
        <w:b w:val="0"/>
        <w:sz w:val="20"/>
      </w:rPr>
      <mc:AlternateContent>
        <mc:Choice Requires="wps">
          <w:drawing>
            <wp:anchor distT="0" distB="0" distL="114300" distR="114300" simplePos="0" relativeHeight="251656192" behindDoc="0" locked="1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311150</wp:posOffset>
              </wp:positionV>
              <wp:extent cx="6477000" cy="0"/>
              <wp:effectExtent l="0" t="0" r="0" b="0"/>
              <wp:wrapNone/>
              <wp:docPr id="3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flip:y;margin-left:0pt;margin-top:24.5pt;height:0pt;width:510pt;z-index:251656192;mso-width-relative:page;mso-height-relative:page;" filled="f" stroked="t" coordsize="21600,21600" o:gfxdata="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SBYDz1AAAAAcBAAAPAAAAAAAAAAEAIAAAACIAAABkcnMvZG93bnJldi54bWxQSwEC&#10;FAAUAAAACACHTuJAXdsI5L8BAABtAwAADgAAAAAAAAABACAAAAAjAQAAZHJzL2Uyb0RvYy54bWxQ&#10;SwUGAAAAAAYABgBZAQAAVAUAAAAA&#10;">
              <v:fill on="f" focussize="0,0"/>
              <v:stroke weight="4.5pt" color="#000000" linestyle="thickThin" joinstyle="round"/>
              <v:imagedata o:title=""/>
              <o:lock v:ext="edit" aspectratio="f"/>
              <w10:anchorlock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  <w:r>
      <w:drawing>
        <wp:inline distT="0" distB="0" distL="0" distR="0">
          <wp:extent cx="1257935" cy="414020"/>
          <wp:effectExtent l="0" t="0" r="0" b="5080"/>
          <wp:docPr id="25" name="圖片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圖片 2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9234" cy="4346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58240" behindDoc="0" locked="1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482600</wp:posOffset>
              </wp:positionV>
              <wp:extent cx="6477000" cy="0"/>
              <wp:effectExtent l="0" t="0" r="0" b="0"/>
              <wp:wrapNone/>
              <wp:docPr id="2" name="Lin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8" o:spid="_x0000_s1026" o:spt="20" style="position:absolute;left:0pt;flip:y;margin-left:0pt;margin-top:38pt;height:0pt;width:510pt;z-index:251658240;mso-width-relative:page;mso-height-relative:page;" filled="f" stroked="t" coordsize="21600,21600" o:gfxdata="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R7KOG1AAAAAcBAAAPAAAAAAAAAAEAIAAAACIAAABkcnMvZG93bnJldi54bWxQSwEC&#10;FAAUAAAACACHTuJA6iHkKr8BAABtAwAADgAAAAAAAAABACAAAAAjAQAAZHJzL2Uyb0RvYy54bWxQ&#10;SwUGAAAAAAYABgBZAQAAVAUAAAAA&#10;">
              <v:fill on="f" focussize="0,0"/>
              <v:stroke weight="4.5pt" color="#000000" linestyle="thickThin" joinstyle="round"/>
              <v:imagedata o:title=""/>
              <o:lock v:ext="edit" aspectratio="f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4"/>
      <w:spacing w:before="0"/>
      <w:jc w:val="right"/>
      <w:rPr>
        <w:rFonts w:hint="eastAsia" w:ascii="SimSun" w:hAnsi="SimSun" w:eastAsia="SimSun" w:cs="SimSun"/>
        <w:b w:val="0"/>
        <w:sz w:val="20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-74930</wp:posOffset>
              </wp:positionH>
              <wp:positionV relativeFrom="paragraph">
                <wp:posOffset>-303530</wp:posOffset>
              </wp:positionV>
              <wp:extent cx="1445895" cy="612775"/>
              <wp:effectExtent l="0" t="0" r="0" b="0"/>
              <wp:wrapNone/>
              <wp:docPr id="1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45723" cy="61288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r>
                            <w:drawing>
                              <wp:inline distT="0" distB="0" distL="0" distR="0">
                                <wp:extent cx="1257935" cy="414020"/>
                                <wp:effectExtent l="0" t="0" r="0" b="5080"/>
                                <wp:docPr id="28" name="圖片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圖片 28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19234" cy="434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0" o:spid="_x0000_s1026" o:spt="202" type="#_x0000_t202" style="position:absolute;left:0pt;margin-left:-5.9pt;margin-top:-23.9pt;height:48.25pt;width:113.85pt;z-index:251659264;mso-width-relative:page;mso-height-relative:page;" filled="f" stroked="f" coordsize="21600,21600" o:gfxdata="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TBV&#10;4tcAAAAKAQAADwAAAAAAAAABACAAAAAiAAAAZHJzL2Rvd25yZXYueG1sUEsBAhQAFAAAAAgAh07i&#10;QCn5ixLqAQAAxwMAAA4AAAAAAAAAAQAgAAAAJgEAAGRycy9lMm9Eb2MueG1sUEsFBgAAAAAGAAYA&#10;WQEAAIIFAAAA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r>
                      <w:drawing>
                        <wp:inline distT="0" distB="0" distL="0" distR="0">
                          <wp:extent cx="1257935" cy="414020"/>
                          <wp:effectExtent l="0" t="0" r="0" b="5080"/>
                          <wp:docPr id="28" name="圖片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圖片 28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19234" cy="434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SimSun" w:hAnsi="SimSun" w:eastAsia="SimSun" w:cs="SimSun"/>
        <w:b w:val="0"/>
        <w:sz w:val="20"/>
      </w:rPr>
      <w:t>DAP平台入門基礎培訓</w:t>
    </w:r>
  </w:p>
  <w:p>
    <w:pPr>
      <w:pStyle w:val="44"/>
      <w:spacing w:before="0"/>
      <w:jc w:val="right"/>
      <w:rPr>
        <w:rFonts w:hint="eastAsia" w:ascii="SimSun" w:hAnsi="SimSun" w:eastAsia="SimSun" w:cs="SimSun"/>
        <w:b w:val="0"/>
        <w:sz w:val="20"/>
      </w:rPr>
    </w:pPr>
    <w:r>
      <w:rPr>
        <w:rFonts w:hint="eastAsia" w:ascii="SimSun" w:hAnsi="SimSun" w:eastAsia="SimSun" w:cs="SimSun"/>
        <w:b w:val="0"/>
        <w:sz w:val="20"/>
      </w:rPr>
      <mc:AlternateContent>
        <mc:Choice Requires="wps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34290</wp:posOffset>
              </wp:positionV>
              <wp:extent cx="6477000" cy="0"/>
              <wp:effectExtent l="0" t="28575" r="0" b="34925"/>
              <wp:wrapNone/>
              <wp:docPr id="19" name="Lin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7700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2" o:spid="_x0000_s1026" o:spt="20" style="position:absolute;left:0pt;flip:y;margin-left:0pt;margin-top:2.7pt;height:0pt;width:510pt;z-index:251659264;mso-width-relative:page;mso-height-relative:page;" filled="f" stroked="t" coordsize="21600,21600" o:gfxdata="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F46sEbTAAAABQEAAA8AAAAAAAAAAQAgAAAAIgAAAGRycy9kb3ducmV2LnhtbFBLAQIU&#10;ABQAAAAIAIdO4kBlFZOdvwEAAG4DAAAOAAAAAAAAAAEAIAAAACIBAABkcnMvZTJvRG9jLnhtbFBL&#10;BQYAAAAABgAGAFkBAABTBQAAAAA=&#10;">
              <v:fill on="f" focussize="0,0"/>
              <v:stroke weight="4.5pt" color="#000000" linestyle="thickThin" joinstyle="round"/>
              <v:imagedata o:title=""/>
              <o:lock v:ext="edit" aspectratio="f"/>
              <w10:anchorlock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4E8B58"/>
    <w:multiLevelType w:val="singleLevel"/>
    <w:tmpl w:val="A84E8B58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ADD53B6"/>
    <w:multiLevelType w:val="singleLevel"/>
    <w:tmpl w:val="AADD53B6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4108183"/>
    <w:multiLevelType w:val="singleLevel"/>
    <w:tmpl w:val="E4108183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FAF77DEE"/>
    <w:multiLevelType w:val="singleLevel"/>
    <w:tmpl w:val="FAF77D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FFFFF82"/>
    <w:multiLevelType w:val="singleLevel"/>
    <w:tmpl w:val="FFFFFF82"/>
    <w:lvl w:ilvl="0" w:tentative="0">
      <w:start w:val="1"/>
      <w:numFmt w:val="bullet"/>
      <w:pStyle w:val="11"/>
      <w:lvlText w:val=""/>
      <w:lvlJc w:val="left"/>
      <w:pPr>
        <w:tabs>
          <w:tab w:val="left" w:pos="1276"/>
        </w:tabs>
        <w:ind w:left="1276" w:hanging="425"/>
      </w:pPr>
      <w:rPr>
        <w:rFonts w:hint="default" w:ascii="Wingdings" w:hAnsi="Wingdings"/>
      </w:rPr>
    </w:lvl>
  </w:abstractNum>
  <w:abstractNum w:abstractNumId="5">
    <w:nsid w:val="FFFFFF83"/>
    <w:multiLevelType w:val="singleLevel"/>
    <w:tmpl w:val="FFFFFF83"/>
    <w:lvl w:ilvl="0" w:tentative="0">
      <w:start w:val="1"/>
      <w:numFmt w:val="bullet"/>
      <w:pStyle w:val="18"/>
      <w:lvlText w:val=""/>
      <w:lvlJc w:val="left"/>
      <w:pPr>
        <w:tabs>
          <w:tab w:val="left" w:pos="840"/>
        </w:tabs>
        <w:ind w:left="840" w:hanging="360"/>
      </w:pPr>
      <w:rPr>
        <w:rFonts w:hint="default" w:ascii="Wingdings" w:hAnsi="Wingdings"/>
      </w:r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0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7">
    <w:nsid w:val="0342314B"/>
    <w:multiLevelType w:val="singleLevel"/>
    <w:tmpl w:val="0342314B"/>
    <w:lvl w:ilvl="0" w:tentative="0">
      <w:start w:val="1"/>
      <w:numFmt w:val="upperLetter"/>
      <w:pStyle w:val="53"/>
      <w:lvlText w:val="附錄%1："/>
      <w:lvlJc w:val="left"/>
      <w:pPr>
        <w:tabs>
          <w:tab w:val="left" w:pos="1247"/>
        </w:tabs>
        <w:ind w:left="1247" w:hanging="1247"/>
      </w:pPr>
      <w:rPr>
        <w:rFonts w:hint="default" w:ascii="Times New Roman" w:hAnsi="Times New Roman"/>
        <w:b/>
        <w:i w:val="0"/>
        <w:sz w:val="32"/>
      </w:rPr>
    </w:lvl>
  </w:abstractNum>
  <w:abstractNum w:abstractNumId="8">
    <w:nsid w:val="05F298DF"/>
    <w:multiLevelType w:val="singleLevel"/>
    <w:tmpl w:val="05F298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0A53BB62"/>
    <w:multiLevelType w:val="singleLevel"/>
    <w:tmpl w:val="0A53BB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151D35A3"/>
    <w:multiLevelType w:val="singleLevel"/>
    <w:tmpl w:val="151D35A3"/>
    <w:lvl w:ilvl="0" w:tentative="0">
      <w:start w:val="1"/>
      <w:numFmt w:val="bullet"/>
      <w:pStyle w:val="56"/>
      <w:lvlText w:val=""/>
      <w:lvlJc w:val="left"/>
      <w:pPr>
        <w:tabs>
          <w:tab w:val="left" w:pos="785"/>
        </w:tabs>
        <w:ind w:left="709" w:hanging="284"/>
      </w:pPr>
      <w:rPr>
        <w:rFonts w:hint="default" w:ascii="Webdings" w:hAnsi="Webdings" w:eastAsia="細明體"/>
        <w:sz w:val="16"/>
      </w:rPr>
    </w:lvl>
  </w:abstractNum>
  <w:abstractNum w:abstractNumId="11">
    <w:nsid w:val="2C8F2ECB"/>
    <w:multiLevelType w:val="multilevel"/>
    <w:tmpl w:val="2C8F2ECB"/>
    <w:lvl w:ilvl="0" w:tentative="0">
      <w:start w:val="1"/>
      <w:numFmt w:val="decimal"/>
      <w:pStyle w:val="52"/>
      <w:lvlText w:val="表格：%1."/>
      <w:lvlJc w:val="left"/>
      <w:pPr>
        <w:tabs>
          <w:tab w:val="left" w:pos="1193"/>
        </w:tabs>
        <w:ind w:left="657" w:hanging="544"/>
      </w:pPr>
      <w:rPr>
        <w:rFonts w:hint="eastAsia"/>
      </w:rPr>
    </w:lvl>
    <w:lvl w:ilvl="1" w:tentative="0">
      <w:start w:val="1"/>
      <w:numFmt w:val="decimal"/>
      <w:lvlText w:val="表格：%1-%2"/>
      <w:lvlJc w:val="left"/>
      <w:pPr>
        <w:tabs>
          <w:tab w:val="left" w:pos="1193"/>
        </w:tabs>
        <w:ind w:left="595" w:hanging="482"/>
      </w:pPr>
      <w:rPr>
        <w:rFonts w:hint="eastAsia"/>
      </w:rPr>
    </w:lvl>
    <w:lvl w:ilvl="2" w:tentative="0">
      <w:start w:val="1"/>
      <w:numFmt w:val="decimal"/>
      <w:lvlText w:val="表格：%1-%2-%3"/>
      <w:lvlJc w:val="left"/>
      <w:pPr>
        <w:tabs>
          <w:tab w:val="left" w:pos="1553"/>
        </w:tabs>
        <w:ind w:left="833" w:hanging="720"/>
      </w:pPr>
      <w:rPr>
        <w:rFonts w:hint="eastAsia"/>
      </w:rPr>
    </w:lvl>
    <w:lvl w:ilvl="3" w:tentative="0">
      <w:start w:val="1"/>
      <w:numFmt w:val="decimal"/>
      <w:lvlText w:val="表格：%1-%2-%3-%4"/>
      <w:lvlJc w:val="left"/>
      <w:pPr>
        <w:tabs>
          <w:tab w:val="left" w:pos="1553"/>
        </w:tabs>
        <w:ind w:left="1190" w:hanging="1077"/>
      </w:pPr>
      <w:rPr>
        <w:rFonts w:hint="eastAsia"/>
      </w:rPr>
    </w:lvl>
    <w:lvl w:ilvl="4" w:tentative="0">
      <w:start w:val="1"/>
      <w:numFmt w:val="decimal"/>
      <w:lvlText w:val="表格：%1.%2.%3.%4.%5"/>
      <w:lvlJc w:val="left"/>
      <w:pPr>
        <w:tabs>
          <w:tab w:val="left" w:pos="1913"/>
        </w:tabs>
        <w:ind w:left="1315" w:hanging="1202"/>
      </w:pPr>
      <w:rPr>
        <w:rFonts w:hint="eastAsia"/>
      </w:rPr>
    </w:lvl>
    <w:lvl w:ilvl="5" w:tentative="0">
      <w:start w:val="1"/>
      <w:numFmt w:val="decimal"/>
      <w:lvlText w:val="(%6)."/>
      <w:lvlJc w:val="left"/>
      <w:pPr>
        <w:tabs>
          <w:tab w:val="left" w:pos="1247"/>
        </w:tabs>
        <w:ind w:left="1247" w:hanging="403"/>
      </w:pPr>
      <w:rPr>
        <w:rFonts w:hint="eastAsia"/>
      </w:rPr>
    </w:lvl>
    <w:lvl w:ilvl="6" w:tentative="0">
      <w:start w:val="1"/>
      <w:numFmt w:val="upperLetter"/>
      <w:lvlText w:val="%7."/>
      <w:lvlJc w:val="left"/>
      <w:pPr>
        <w:tabs>
          <w:tab w:val="left" w:pos="1607"/>
        </w:tabs>
        <w:ind w:left="1474" w:hanging="227"/>
      </w:pPr>
      <w:rPr>
        <w:rFonts w:hint="eastAsia"/>
      </w:rPr>
    </w:lvl>
    <w:lvl w:ilvl="7" w:tentative="0">
      <w:start w:val="1"/>
      <w:numFmt w:val="lowerLetter"/>
      <w:lvlText w:val="%8."/>
      <w:lvlJc w:val="left"/>
      <w:pPr>
        <w:tabs>
          <w:tab w:val="left" w:pos="1913"/>
        </w:tabs>
        <w:ind w:left="1910" w:hanging="357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215"/>
        </w:tabs>
        <w:ind w:left="5215" w:hanging="1700"/>
      </w:pPr>
      <w:rPr>
        <w:rFonts w:hint="eastAsia"/>
      </w:rPr>
    </w:lvl>
  </w:abstractNum>
  <w:abstractNum w:abstractNumId="12">
    <w:nsid w:val="2DC76B71"/>
    <w:multiLevelType w:val="multilevel"/>
    <w:tmpl w:val="2DC76B71"/>
    <w:lvl w:ilvl="0" w:tentative="0">
      <w:start w:val="1"/>
      <w:numFmt w:val="bullet"/>
      <w:pStyle w:val="80"/>
      <w:lvlText w:val=""/>
      <w:lvlJc w:val="left"/>
      <w:pPr>
        <w:tabs>
          <w:tab w:val="left" w:pos="960"/>
        </w:tabs>
        <w:ind w:left="96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920"/>
        </w:tabs>
        <w:ind w:left="192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400"/>
        </w:tabs>
        <w:ind w:left="240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880"/>
        </w:tabs>
        <w:ind w:left="288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360"/>
        </w:tabs>
        <w:ind w:left="336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840"/>
        </w:tabs>
        <w:ind w:left="384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320"/>
        </w:tabs>
        <w:ind w:left="432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800"/>
        </w:tabs>
        <w:ind w:left="4800" w:hanging="480"/>
      </w:pPr>
      <w:rPr>
        <w:rFonts w:hint="default" w:ascii="Wingdings" w:hAnsi="Wingdings"/>
      </w:rPr>
    </w:lvl>
  </w:abstractNum>
  <w:abstractNum w:abstractNumId="13">
    <w:nsid w:val="2EBA5D61"/>
    <w:multiLevelType w:val="singleLevel"/>
    <w:tmpl w:val="2EBA5D61"/>
    <w:lvl w:ilvl="0" w:tentative="0">
      <w:start w:val="1"/>
      <w:numFmt w:val="taiwaneseCountingThousand"/>
      <w:pStyle w:val="83"/>
      <w:lvlText w:val="附件%1、"/>
      <w:lvlJc w:val="left"/>
      <w:pPr>
        <w:tabs>
          <w:tab w:val="left" w:pos="1080"/>
        </w:tabs>
        <w:ind w:left="482" w:hanging="482"/>
      </w:pPr>
      <w:rPr>
        <w:rFonts w:hint="eastAsia"/>
      </w:rPr>
    </w:lvl>
  </w:abstractNum>
  <w:abstractNum w:abstractNumId="14">
    <w:nsid w:val="2F476DE0"/>
    <w:multiLevelType w:val="singleLevel"/>
    <w:tmpl w:val="2F476DE0"/>
    <w:lvl w:ilvl="0" w:tentative="0">
      <w:start w:val="1"/>
      <w:numFmt w:val="bullet"/>
      <w:pStyle w:val="57"/>
      <w:lvlText w:val=""/>
      <w:lvlJc w:val="left"/>
      <w:pPr>
        <w:tabs>
          <w:tab w:val="left" w:pos="1097"/>
        </w:tabs>
        <w:ind w:left="964" w:hanging="227"/>
      </w:pPr>
      <w:rPr>
        <w:rFonts w:hint="default" w:ascii="Symbol" w:hAnsi="Symbol"/>
        <w:b w:val="0"/>
        <w:i w:val="0"/>
        <w:sz w:val="20"/>
      </w:rPr>
    </w:lvl>
  </w:abstractNum>
  <w:abstractNum w:abstractNumId="15">
    <w:nsid w:val="30557C2E"/>
    <w:multiLevelType w:val="multilevel"/>
    <w:tmpl w:val="30557C2E"/>
    <w:lvl w:ilvl="0" w:tentative="0">
      <w:start w:val="1"/>
      <w:numFmt w:val="bullet"/>
      <w:pStyle w:val="10"/>
      <w:lvlText w:val=""/>
      <w:lvlJc w:val="left"/>
      <w:pPr>
        <w:tabs>
          <w:tab w:val="left" w:pos="480"/>
        </w:tabs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960"/>
        </w:tabs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40"/>
        </w:tabs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920"/>
        </w:tabs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80"/>
        </w:tabs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20"/>
        </w:tabs>
        <w:ind w:left="4320" w:hanging="480"/>
      </w:pPr>
      <w:rPr>
        <w:rFonts w:hint="default" w:ascii="Wingdings" w:hAnsi="Wingdings"/>
      </w:rPr>
    </w:lvl>
  </w:abstractNum>
  <w:abstractNum w:abstractNumId="16">
    <w:nsid w:val="366456EB"/>
    <w:multiLevelType w:val="multilevel"/>
    <w:tmpl w:val="366456EB"/>
    <w:lvl w:ilvl="0" w:tentative="0">
      <w:start w:val="1"/>
      <w:numFmt w:val="decimal"/>
      <w:pStyle w:val="73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decimal"/>
      <w:pStyle w:val="77"/>
      <w:lvlText w:val="(%2)."/>
      <w:lvlJc w:val="left"/>
      <w:pPr>
        <w:tabs>
          <w:tab w:val="left" w:pos="840"/>
        </w:tabs>
        <w:ind w:left="8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</w:lvl>
    <w:lvl w:ilvl="3" w:tentative="0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</w:lvl>
    <w:lvl w:ilvl="4" w:tentative="0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 w:tentative="0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 w:tentative="0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abstractNum w:abstractNumId="17">
    <w:nsid w:val="397F6E41"/>
    <w:multiLevelType w:val="multilevel"/>
    <w:tmpl w:val="397F6E41"/>
    <w:lvl w:ilvl="0" w:tentative="0">
      <w:start w:val="1"/>
      <w:numFmt w:val="bullet"/>
      <w:pStyle w:val="75"/>
      <w:lvlText w:val=""/>
      <w:lvlJc w:val="left"/>
      <w:pPr>
        <w:tabs>
          <w:tab w:val="left" w:pos="480"/>
        </w:tabs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960"/>
        </w:tabs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440"/>
        </w:tabs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920"/>
        </w:tabs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400"/>
        </w:tabs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80"/>
        </w:tabs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840"/>
        </w:tabs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320"/>
        </w:tabs>
        <w:ind w:left="4320" w:hanging="480"/>
      </w:pPr>
      <w:rPr>
        <w:rFonts w:hint="default" w:ascii="Wingdings" w:hAnsi="Wingdings"/>
      </w:rPr>
    </w:lvl>
  </w:abstractNum>
  <w:abstractNum w:abstractNumId="18">
    <w:nsid w:val="4284C591"/>
    <w:multiLevelType w:val="multilevel"/>
    <w:tmpl w:val="4284C59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9">
    <w:nsid w:val="4C022D93"/>
    <w:multiLevelType w:val="multilevel"/>
    <w:tmpl w:val="4C022D93"/>
    <w:lvl w:ilvl="0" w:tentative="0">
      <w:start w:val="1"/>
      <w:numFmt w:val="bullet"/>
      <w:pStyle w:val="81"/>
      <w:lvlText w:val=""/>
      <w:lvlJc w:val="left"/>
      <w:pPr>
        <w:tabs>
          <w:tab w:val="left" w:pos="397"/>
        </w:tabs>
        <w:ind w:left="114" w:hanging="114"/>
      </w:pPr>
      <w:rPr>
        <w:rFonts w:hint="default" w:ascii="Symbol" w:hAnsi="Symbol"/>
        <w:sz w:val="36"/>
        <w:szCs w:val="36"/>
      </w:rPr>
    </w:lvl>
    <w:lvl w:ilvl="1" w:tentative="0">
      <w:start w:val="1"/>
      <w:numFmt w:val="bullet"/>
      <w:lvlText w:val=""/>
      <w:lvlJc w:val="left"/>
      <w:pPr>
        <w:tabs>
          <w:tab w:val="left" w:pos="760"/>
        </w:tabs>
        <w:ind w:left="7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40"/>
        </w:tabs>
        <w:ind w:left="12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720"/>
        </w:tabs>
        <w:ind w:left="17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200"/>
        </w:tabs>
        <w:ind w:left="22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680"/>
        </w:tabs>
        <w:ind w:left="26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160"/>
        </w:tabs>
        <w:ind w:left="31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40"/>
        </w:tabs>
        <w:ind w:left="36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120"/>
        </w:tabs>
        <w:ind w:left="4120" w:hanging="480"/>
      </w:pPr>
      <w:rPr>
        <w:rFonts w:hint="default" w:ascii="Wingdings" w:hAnsi="Wingdings"/>
      </w:rPr>
    </w:lvl>
  </w:abstractNum>
  <w:abstractNum w:abstractNumId="20">
    <w:nsid w:val="583108F6"/>
    <w:multiLevelType w:val="multilevel"/>
    <w:tmpl w:val="583108F6"/>
    <w:lvl w:ilvl="0" w:tentative="0">
      <w:start w:val="1"/>
      <w:numFmt w:val="decimal"/>
      <w:pStyle w:val="2"/>
      <w:lvlText w:val="%1."/>
      <w:lvlJc w:val="left"/>
      <w:pPr>
        <w:tabs>
          <w:tab w:val="left" w:pos="1112"/>
        </w:tabs>
        <w:ind w:left="1112" w:hanging="544"/>
      </w:pPr>
      <w:rPr>
        <w:rFonts w:hint="default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sz w:val="40"/>
        <w:szCs w:val="4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482"/>
        </w:tabs>
        <w:ind w:left="482" w:hanging="482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202"/>
        </w:tabs>
        <w:ind w:left="1202" w:hanging="1202"/>
      </w:pPr>
      <w:rPr>
        <w:rFonts w:hint="eastAsia"/>
      </w:rPr>
    </w:lvl>
    <w:lvl w:ilvl="5" w:tentative="0">
      <w:start w:val="1"/>
      <w:numFmt w:val="decimal"/>
      <w:pStyle w:val="7"/>
      <w:lvlText w:val="(%6)."/>
      <w:lvlJc w:val="left"/>
      <w:pPr>
        <w:tabs>
          <w:tab w:val="left" w:pos="1134"/>
        </w:tabs>
        <w:ind w:left="1134" w:hanging="403"/>
      </w:pPr>
      <w:rPr>
        <w:rFonts w:hint="eastAsia"/>
      </w:rPr>
    </w:lvl>
    <w:lvl w:ilvl="6" w:tentative="0">
      <w:start w:val="1"/>
      <w:numFmt w:val="upperLetter"/>
      <w:pStyle w:val="8"/>
      <w:lvlText w:val="%7."/>
      <w:lvlJc w:val="left"/>
      <w:pPr>
        <w:tabs>
          <w:tab w:val="left" w:pos="1494"/>
        </w:tabs>
        <w:ind w:left="1361" w:hanging="227"/>
      </w:pPr>
      <w:rPr>
        <w:rFonts w:hint="eastAsia"/>
      </w:rPr>
    </w:lvl>
    <w:lvl w:ilvl="7" w:tentative="0">
      <w:start w:val="1"/>
      <w:numFmt w:val="lowerLetter"/>
      <w:pStyle w:val="9"/>
      <w:lvlText w:val="%8."/>
      <w:lvlJc w:val="left"/>
      <w:pPr>
        <w:tabs>
          <w:tab w:val="left" w:pos="1800"/>
        </w:tabs>
        <w:ind w:left="1797" w:hanging="357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21">
    <w:nsid w:val="69E07FE0"/>
    <w:multiLevelType w:val="multilevel"/>
    <w:tmpl w:val="69E07FE0"/>
    <w:lvl w:ilvl="0" w:tentative="0">
      <w:start w:val="1"/>
      <w:numFmt w:val="upperLetter"/>
      <w:pStyle w:val="78"/>
      <w:lvlText w:val="%1."/>
      <w:lvlJc w:val="left"/>
      <w:pPr>
        <w:tabs>
          <w:tab w:val="left" w:pos="1438"/>
        </w:tabs>
        <w:ind w:left="1438" w:hanging="480"/>
      </w:pPr>
      <w:rPr>
        <w:rFonts w:hint="eastAsia"/>
      </w:rPr>
    </w:lvl>
    <w:lvl w:ilvl="1" w:tentative="0">
      <w:start w:val="1"/>
      <w:numFmt w:val="ideographTraditional"/>
      <w:lvlText w:val="%2、"/>
      <w:lvlJc w:val="left"/>
      <w:pPr>
        <w:tabs>
          <w:tab w:val="left" w:pos="960"/>
        </w:tabs>
        <w:ind w:left="960" w:hanging="48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80"/>
      </w:pPr>
    </w:lvl>
    <w:lvl w:ilvl="3" w:tentative="0">
      <w:start w:val="1"/>
      <w:numFmt w:val="decimal"/>
      <w:lvlText w:val="%4."/>
      <w:lvlJc w:val="left"/>
      <w:pPr>
        <w:tabs>
          <w:tab w:val="left" w:pos="1920"/>
        </w:tabs>
        <w:ind w:left="1920" w:hanging="480"/>
      </w:pPr>
    </w:lvl>
    <w:lvl w:ilvl="4" w:tentative="0">
      <w:start w:val="1"/>
      <w:numFmt w:val="ideographTraditional"/>
      <w:lvlText w:val="%5、"/>
      <w:lvlJc w:val="left"/>
      <w:pPr>
        <w:tabs>
          <w:tab w:val="left" w:pos="2400"/>
        </w:tabs>
        <w:ind w:left="2400" w:hanging="480"/>
      </w:pPr>
    </w:lvl>
    <w:lvl w:ilvl="5" w:tentative="0">
      <w:start w:val="1"/>
      <w:numFmt w:val="lowerRoman"/>
      <w:lvlText w:val="%6."/>
      <w:lvlJc w:val="right"/>
      <w:pPr>
        <w:tabs>
          <w:tab w:val="left" w:pos="2880"/>
        </w:tabs>
        <w:ind w:left="2880" w:hanging="48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80"/>
      </w:pPr>
    </w:lvl>
    <w:lvl w:ilvl="7" w:tentative="0">
      <w:start w:val="1"/>
      <w:numFmt w:val="ideographTraditional"/>
      <w:lvlText w:val="%8、"/>
      <w:lvlJc w:val="left"/>
      <w:pPr>
        <w:tabs>
          <w:tab w:val="left" w:pos="3840"/>
        </w:tabs>
        <w:ind w:left="3840" w:hanging="480"/>
      </w:pPr>
    </w:lvl>
    <w:lvl w:ilvl="8" w:tentative="0">
      <w:start w:val="1"/>
      <w:numFmt w:val="lowerRoman"/>
      <w:lvlText w:val="%9."/>
      <w:lvlJc w:val="right"/>
      <w:pPr>
        <w:tabs>
          <w:tab w:val="left" w:pos="4320"/>
        </w:tabs>
        <w:ind w:left="4320" w:hanging="480"/>
      </w:pPr>
    </w:lvl>
  </w:abstractNum>
  <w:abstractNum w:abstractNumId="22">
    <w:nsid w:val="6D7997F2"/>
    <w:multiLevelType w:val="singleLevel"/>
    <w:tmpl w:val="6D7997F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3">
    <w:nsid w:val="74E95A0D"/>
    <w:multiLevelType w:val="singleLevel"/>
    <w:tmpl w:val="74E95A0D"/>
    <w:lvl w:ilvl="0" w:tentative="0">
      <w:start w:val="1"/>
      <w:numFmt w:val="bullet"/>
      <w:pStyle w:val="58"/>
      <w:lvlText w:val=""/>
      <w:lvlJc w:val="left"/>
      <w:pPr>
        <w:tabs>
          <w:tab w:val="left" w:pos="1267"/>
        </w:tabs>
        <w:ind w:left="1134" w:hanging="227"/>
      </w:pPr>
      <w:rPr>
        <w:rFonts w:hint="default" w:ascii="Monotype Sorts" w:hAnsi="Monotype Sorts"/>
        <w:b w:val="0"/>
        <w:i w:val="0"/>
        <w:sz w:val="16"/>
      </w:rPr>
    </w:lvl>
  </w:abstractNum>
  <w:abstractNum w:abstractNumId="24">
    <w:nsid w:val="78A5C9DA"/>
    <w:multiLevelType w:val="singleLevel"/>
    <w:tmpl w:val="78A5C9D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0"/>
  </w:num>
  <w:num w:numId="2">
    <w:abstractNumId w:val="15"/>
  </w:num>
  <w:num w:numId="3">
    <w:abstractNumId w:val="4"/>
  </w:num>
  <w:num w:numId="4">
    <w:abstractNumId w:val="5"/>
  </w:num>
  <w:num w:numId="5">
    <w:abstractNumId w:val="6"/>
  </w:num>
  <w:num w:numId="6">
    <w:abstractNumId w:val="11"/>
  </w:num>
  <w:num w:numId="7">
    <w:abstractNumId w:val="7"/>
  </w:num>
  <w:num w:numId="8">
    <w:abstractNumId w:val="10"/>
  </w:num>
  <w:num w:numId="9">
    <w:abstractNumId w:val="14"/>
  </w:num>
  <w:num w:numId="10">
    <w:abstractNumId w:val="23"/>
  </w:num>
  <w:num w:numId="11">
    <w:abstractNumId w:val="16"/>
  </w:num>
  <w:num w:numId="12">
    <w:abstractNumId w:val="17"/>
  </w:num>
  <w:num w:numId="13">
    <w:abstractNumId w:val="21"/>
  </w:num>
  <w:num w:numId="14">
    <w:abstractNumId w:val="12"/>
  </w:num>
  <w:num w:numId="15">
    <w:abstractNumId w:val="19"/>
  </w:num>
  <w:num w:numId="16">
    <w:abstractNumId w:val="13"/>
  </w:num>
  <w:num w:numId="17">
    <w:abstractNumId w:val="22"/>
  </w:num>
  <w:num w:numId="18">
    <w:abstractNumId w:val="18"/>
  </w:num>
  <w:num w:numId="19">
    <w:abstractNumId w:val="0"/>
  </w:num>
  <w:num w:numId="20">
    <w:abstractNumId w:val="2"/>
  </w:num>
  <w:num w:numId="21">
    <w:abstractNumId w:val="3"/>
  </w:num>
  <w:num w:numId="22">
    <w:abstractNumId w:val="24"/>
  </w:num>
  <w:num w:numId="23">
    <w:abstractNumId w:val="9"/>
  </w:num>
  <w:num w:numId="24">
    <w:abstractNumId w:val="8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80"/>
  <w:drawingGridHorizontalSpacing w:val="120"/>
  <w:drawingGridVerticalSpacing w:val="17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B8B"/>
    <w:rsid w:val="00002571"/>
    <w:rsid w:val="00003213"/>
    <w:rsid w:val="000076A0"/>
    <w:rsid w:val="00011479"/>
    <w:rsid w:val="00015A4E"/>
    <w:rsid w:val="00024193"/>
    <w:rsid w:val="000245FF"/>
    <w:rsid w:val="00025838"/>
    <w:rsid w:val="000271EE"/>
    <w:rsid w:val="00031DBE"/>
    <w:rsid w:val="00031F81"/>
    <w:rsid w:val="00033148"/>
    <w:rsid w:val="00034936"/>
    <w:rsid w:val="000410ED"/>
    <w:rsid w:val="00041F8F"/>
    <w:rsid w:val="00043F2F"/>
    <w:rsid w:val="0004469D"/>
    <w:rsid w:val="00044A5B"/>
    <w:rsid w:val="00046D6C"/>
    <w:rsid w:val="00051039"/>
    <w:rsid w:val="00051953"/>
    <w:rsid w:val="00052D92"/>
    <w:rsid w:val="00054593"/>
    <w:rsid w:val="0005724F"/>
    <w:rsid w:val="000645AA"/>
    <w:rsid w:val="0006524E"/>
    <w:rsid w:val="0006697A"/>
    <w:rsid w:val="000731E1"/>
    <w:rsid w:val="000733F5"/>
    <w:rsid w:val="00073E51"/>
    <w:rsid w:val="00074EA9"/>
    <w:rsid w:val="000763FC"/>
    <w:rsid w:val="0007707F"/>
    <w:rsid w:val="00082DF6"/>
    <w:rsid w:val="000843F4"/>
    <w:rsid w:val="00085EFC"/>
    <w:rsid w:val="000A407A"/>
    <w:rsid w:val="000A5771"/>
    <w:rsid w:val="000B270D"/>
    <w:rsid w:val="000B4506"/>
    <w:rsid w:val="000B4A3E"/>
    <w:rsid w:val="000B6907"/>
    <w:rsid w:val="000C015A"/>
    <w:rsid w:val="000C180B"/>
    <w:rsid w:val="000C1ED7"/>
    <w:rsid w:val="000C695F"/>
    <w:rsid w:val="000D02C9"/>
    <w:rsid w:val="000D0CE2"/>
    <w:rsid w:val="000D1324"/>
    <w:rsid w:val="000D2409"/>
    <w:rsid w:val="000E0D35"/>
    <w:rsid w:val="000E1A72"/>
    <w:rsid w:val="000F2169"/>
    <w:rsid w:val="000F4ADC"/>
    <w:rsid w:val="000F75CE"/>
    <w:rsid w:val="001055A3"/>
    <w:rsid w:val="00110E6B"/>
    <w:rsid w:val="00113824"/>
    <w:rsid w:val="00113DA3"/>
    <w:rsid w:val="001155EA"/>
    <w:rsid w:val="00116256"/>
    <w:rsid w:val="001165BA"/>
    <w:rsid w:val="00125C4A"/>
    <w:rsid w:val="00126F31"/>
    <w:rsid w:val="00127DB6"/>
    <w:rsid w:val="001300C7"/>
    <w:rsid w:val="001307E9"/>
    <w:rsid w:val="001315A3"/>
    <w:rsid w:val="00132603"/>
    <w:rsid w:val="00133F66"/>
    <w:rsid w:val="001341B6"/>
    <w:rsid w:val="001365DE"/>
    <w:rsid w:val="00140A1F"/>
    <w:rsid w:val="00141E76"/>
    <w:rsid w:val="001422AB"/>
    <w:rsid w:val="00150C1D"/>
    <w:rsid w:val="001517DD"/>
    <w:rsid w:val="001528DE"/>
    <w:rsid w:val="00152BF2"/>
    <w:rsid w:val="00154EE5"/>
    <w:rsid w:val="00157A79"/>
    <w:rsid w:val="0016476B"/>
    <w:rsid w:val="00165136"/>
    <w:rsid w:val="00166013"/>
    <w:rsid w:val="00167324"/>
    <w:rsid w:val="001714AC"/>
    <w:rsid w:val="00172DC8"/>
    <w:rsid w:val="001759AD"/>
    <w:rsid w:val="001775FB"/>
    <w:rsid w:val="00182F54"/>
    <w:rsid w:val="001843D4"/>
    <w:rsid w:val="00184EC2"/>
    <w:rsid w:val="0018744F"/>
    <w:rsid w:val="00190D8F"/>
    <w:rsid w:val="00191DE1"/>
    <w:rsid w:val="001A39D0"/>
    <w:rsid w:val="001A458F"/>
    <w:rsid w:val="001A4F52"/>
    <w:rsid w:val="001A70B7"/>
    <w:rsid w:val="001A7981"/>
    <w:rsid w:val="001B02A1"/>
    <w:rsid w:val="001B2487"/>
    <w:rsid w:val="001B37FF"/>
    <w:rsid w:val="001B5D7F"/>
    <w:rsid w:val="001C0741"/>
    <w:rsid w:val="001C1BF7"/>
    <w:rsid w:val="001C6165"/>
    <w:rsid w:val="001C7FAD"/>
    <w:rsid w:val="001D088B"/>
    <w:rsid w:val="001D0F3E"/>
    <w:rsid w:val="001D3E5A"/>
    <w:rsid w:val="001D5270"/>
    <w:rsid w:val="001E09FC"/>
    <w:rsid w:val="001E0A89"/>
    <w:rsid w:val="001E19FC"/>
    <w:rsid w:val="001E2313"/>
    <w:rsid w:val="001F2890"/>
    <w:rsid w:val="001F33D2"/>
    <w:rsid w:val="001F3961"/>
    <w:rsid w:val="00202960"/>
    <w:rsid w:val="00205816"/>
    <w:rsid w:val="00206C6E"/>
    <w:rsid w:val="00210FA5"/>
    <w:rsid w:val="00213813"/>
    <w:rsid w:val="00214701"/>
    <w:rsid w:val="00221A5A"/>
    <w:rsid w:val="002237D6"/>
    <w:rsid w:val="00234823"/>
    <w:rsid w:val="00236F4B"/>
    <w:rsid w:val="002417A4"/>
    <w:rsid w:val="00242BC5"/>
    <w:rsid w:val="002455C4"/>
    <w:rsid w:val="0025159C"/>
    <w:rsid w:val="0025183A"/>
    <w:rsid w:val="00254B26"/>
    <w:rsid w:val="00256EF5"/>
    <w:rsid w:val="0026400C"/>
    <w:rsid w:val="002662D8"/>
    <w:rsid w:val="00267F63"/>
    <w:rsid w:val="002707DE"/>
    <w:rsid w:val="002714B0"/>
    <w:rsid w:val="00276345"/>
    <w:rsid w:val="0028049D"/>
    <w:rsid w:val="002805FF"/>
    <w:rsid w:val="0028063F"/>
    <w:rsid w:val="002876EB"/>
    <w:rsid w:val="0029113C"/>
    <w:rsid w:val="002A0067"/>
    <w:rsid w:val="002A03B9"/>
    <w:rsid w:val="002A083B"/>
    <w:rsid w:val="002A240A"/>
    <w:rsid w:val="002A38BF"/>
    <w:rsid w:val="002A52DF"/>
    <w:rsid w:val="002B0600"/>
    <w:rsid w:val="002B486A"/>
    <w:rsid w:val="002B6366"/>
    <w:rsid w:val="002B7272"/>
    <w:rsid w:val="002C0A51"/>
    <w:rsid w:val="002C21D4"/>
    <w:rsid w:val="002C2F1A"/>
    <w:rsid w:val="002C5AC9"/>
    <w:rsid w:val="002C6A04"/>
    <w:rsid w:val="002D31C8"/>
    <w:rsid w:val="002D4745"/>
    <w:rsid w:val="002D599E"/>
    <w:rsid w:val="002E6134"/>
    <w:rsid w:val="002F439E"/>
    <w:rsid w:val="002F5241"/>
    <w:rsid w:val="00302125"/>
    <w:rsid w:val="00303A1D"/>
    <w:rsid w:val="00304EFC"/>
    <w:rsid w:val="00314FBE"/>
    <w:rsid w:val="003166A2"/>
    <w:rsid w:val="003179F4"/>
    <w:rsid w:val="0032123E"/>
    <w:rsid w:val="00321FE1"/>
    <w:rsid w:val="00322055"/>
    <w:rsid w:val="00331A3E"/>
    <w:rsid w:val="00335A5C"/>
    <w:rsid w:val="00342064"/>
    <w:rsid w:val="003458B4"/>
    <w:rsid w:val="003505E6"/>
    <w:rsid w:val="00350F93"/>
    <w:rsid w:val="00354E2D"/>
    <w:rsid w:val="00361835"/>
    <w:rsid w:val="003728DD"/>
    <w:rsid w:val="00372951"/>
    <w:rsid w:val="00381F8D"/>
    <w:rsid w:val="0038667E"/>
    <w:rsid w:val="00391842"/>
    <w:rsid w:val="00392C42"/>
    <w:rsid w:val="00394353"/>
    <w:rsid w:val="003A336F"/>
    <w:rsid w:val="003A33D8"/>
    <w:rsid w:val="003A4ED6"/>
    <w:rsid w:val="003B1127"/>
    <w:rsid w:val="003B4D19"/>
    <w:rsid w:val="003B5E48"/>
    <w:rsid w:val="003C0374"/>
    <w:rsid w:val="003C6070"/>
    <w:rsid w:val="003D0460"/>
    <w:rsid w:val="003D1954"/>
    <w:rsid w:val="003D1AC1"/>
    <w:rsid w:val="003E0E83"/>
    <w:rsid w:val="003E23F5"/>
    <w:rsid w:val="003E4627"/>
    <w:rsid w:val="003F0B0C"/>
    <w:rsid w:val="003F1DD9"/>
    <w:rsid w:val="003F4210"/>
    <w:rsid w:val="003F45B7"/>
    <w:rsid w:val="003F5601"/>
    <w:rsid w:val="003F7849"/>
    <w:rsid w:val="00401284"/>
    <w:rsid w:val="00403B94"/>
    <w:rsid w:val="0041273B"/>
    <w:rsid w:val="00413773"/>
    <w:rsid w:val="004137FA"/>
    <w:rsid w:val="0042031C"/>
    <w:rsid w:val="0042114D"/>
    <w:rsid w:val="00422733"/>
    <w:rsid w:val="00425C22"/>
    <w:rsid w:val="00426F0A"/>
    <w:rsid w:val="00427A47"/>
    <w:rsid w:val="004309F7"/>
    <w:rsid w:val="00434350"/>
    <w:rsid w:val="0043651B"/>
    <w:rsid w:val="00437316"/>
    <w:rsid w:val="00437F95"/>
    <w:rsid w:val="004428AD"/>
    <w:rsid w:val="0044587B"/>
    <w:rsid w:val="00447F8E"/>
    <w:rsid w:val="00450519"/>
    <w:rsid w:val="00450FF8"/>
    <w:rsid w:val="00456AB6"/>
    <w:rsid w:val="00462F2F"/>
    <w:rsid w:val="004648F6"/>
    <w:rsid w:val="00472934"/>
    <w:rsid w:val="00472963"/>
    <w:rsid w:val="00482035"/>
    <w:rsid w:val="00485935"/>
    <w:rsid w:val="004951C7"/>
    <w:rsid w:val="00496081"/>
    <w:rsid w:val="004977FA"/>
    <w:rsid w:val="004A2263"/>
    <w:rsid w:val="004A4966"/>
    <w:rsid w:val="004A574C"/>
    <w:rsid w:val="004B0490"/>
    <w:rsid w:val="004B274C"/>
    <w:rsid w:val="004B39A0"/>
    <w:rsid w:val="004B3D0F"/>
    <w:rsid w:val="004B4971"/>
    <w:rsid w:val="004C104C"/>
    <w:rsid w:val="004C1300"/>
    <w:rsid w:val="004C3E49"/>
    <w:rsid w:val="004D48FA"/>
    <w:rsid w:val="004D600B"/>
    <w:rsid w:val="004D7935"/>
    <w:rsid w:val="004E006D"/>
    <w:rsid w:val="004E0654"/>
    <w:rsid w:val="004E2BF4"/>
    <w:rsid w:val="004E31D2"/>
    <w:rsid w:val="004E6101"/>
    <w:rsid w:val="004E6509"/>
    <w:rsid w:val="004E7152"/>
    <w:rsid w:val="004F3C57"/>
    <w:rsid w:val="004F3EBF"/>
    <w:rsid w:val="004F50D5"/>
    <w:rsid w:val="004F5B61"/>
    <w:rsid w:val="0050025B"/>
    <w:rsid w:val="00501433"/>
    <w:rsid w:val="0050510A"/>
    <w:rsid w:val="005061A8"/>
    <w:rsid w:val="00507218"/>
    <w:rsid w:val="00507657"/>
    <w:rsid w:val="00510337"/>
    <w:rsid w:val="00513D7A"/>
    <w:rsid w:val="005165D1"/>
    <w:rsid w:val="00525E8A"/>
    <w:rsid w:val="005270E0"/>
    <w:rsid w:val="00534A25"/>
    <w:rsid w:val="00534EE0"/>
    <w:rsid w:val="0053700C"/>
    <w:rsid w:val="00542A80"/>
    <w:rsid w:val="0054403A"/>
    <w:rsid w:val="005446EA"/>
    <w:rsid w:val="00544FA6"/>
    <w:rsid w:val="00544FDF"/>
    <w:rsid w:val="005456B4"/>
    <w:rsid w:val="00556FCC"/>
    <w:rsid w:val="0056007A"/>
    <w:rsid w:val="005615C3"/>
    <w:rsid w:val="00566C88"/>
    <w:rsid w:val="00576104"/>
    <w:rsid w:val="00577CA2"/>
    <w:rsid w:val="00581A7C"/>
    <w:rsid w:val="00583FEE"/>
    <w:rsid w:val="005847FD"/>
    <w:rsid w:val="00592D6A"/>
    <w:rsid w:val="00593EDC"/>
    <w:rsid w:val="00597C79"/>
    <w:rsid w:val="005A2C0C"/>
    <w:rsid w:val="005B0227"/>
    <w:rsid w:val="005B27AE"/>
    <w:rsid w:val="005B29E4"/>
    <w:rsid w:val="005B33F2"/>
    <w:rsid w:val="005C0EDC"/>
    <w:rsid w:val="005C294E"/>
    <w:rsid w:val="005C4110"/>
    <w:rsid w:val="005C6A20"/>
    <w:rsid w:val="005D1CE5"/>
    <w:rsid w:val="005D30E5"/>
    <w:rsid w:val="005D65BD"/>
    <w:rsid w:val="005D7F1F"/>
    <w:rsid w:val="005E3C10"/>
    <w:rsid w:val="005E4008"/>
    <w:rsid w:val="005E7B67"/>
    <w:rsid w:val="005E7C03"/>
    <w:rsid w:val="005F124A"/>
    <w:rsid w:val="005F449C"/>
    <w:rsid w:val="005F4F8A"/>
    <w:rsid w:val="005F64C5"/>
    <w:rsid w:val="005F7EAC"/>
    <w:rsid w:val="00601BF9"/>
    <w:rsid w:val="006036D9"/>
    <w:rsid w:val="006164B6"/>
    <w:rsid w:val="00621FED"/>
    <w:rsid w:val="0062317B"/>
    <w:rsid w:val="0062661A"/>
    <w:rsid w:val="006315E0"/>
    <w:rsid w:val="00631AA5"/>
    <w:rsid w:val="00634320"/>
    <w:rsid w:val="00642655"/>
    <w:rsid w:val="00643273"/>
    <w:rsid w:val="0065506A"/>
    <w:rsid w:val="00657A8E"/>
    <w:rsid w:val="00661C60"/>
    <w:rsid w:val="00662BA4"/>
    <w:rsid w:val="0066496B"/>
    <w:rsid w:val="00671AB7"/>
    <w:rsid w:val="00675407"/>
    <w:rsid w:val="00676FF5"/>
    <w:rsid w:val="00677A98"/>
    <w:rsid w:val="00677F8C"/>
    <w:rsid w:val="0068054A"/>
    <w:rsid w:val="0068082E"/>
    <w:rsid w:val="00680B38"/>
    <w:rsid w:val="0068200F"/>
    <w:rsid w:val="00684130"/>
    <w:rsid w:val="00685EC7"/>
    <w:rsid w:val="0068626B"/>
    <w:rsid w:val="006867A6"/>
    <w:rsid w:val="00691562"/>
    <w:rsid w:val="006A3CE2"/>
    <w:rsid w:val="006A48CE"/>
    <w:rsid w:val="006A555E"/>
    <w:rsid w:val="006B020E"/>
    <w:rsid w:val="006B0811"/>
    <w:rsid w:val="006B2D7F"/>
    <w:rsid w:val="006B4B67"/>
    <w:rsid w:val="006B668E"/>
    <w:rsid w:val="006B6709"/>
    <w:rsid w:val="006C0E3D"/>
    <w:rsid w:val="006C2F9C"/>
    <w:rsid w:val="006C4DC9"/>
    <w:rsid w:val="006D055B"/>
    <w:rsid w:val="006D28B2"/>
    <w:rsid w:val="006D792F"/>
    <w:rsid w:val="006E7AFA"/>
    <w:rsid w:val="006F289D"/>
    <w:rsid w:val="006F2F90"/>
    <w:rsid w:val="006F3D10"/>
    <w:rsid w:val="006F4414"/>
    <w:rsid w:val="00704FB4"/>
    <w:rsid w:val="00705883"/>
    <w:rsid w:val="00705A77"/>
    <w:rsid w:val="00705CE7"/>
    <w:rsid w:val="0071137A"/>
    <w:rsid w:val="0071224C"/>
    <w:rsid w:val="00716ABE"/>
    <w:rsid w:val="00717C6E"/>
    <w:rsid w:val="00721205"/>
    <w:rsid w:val="0072579C"/>
    <w:rsid w:val="007267EF"/>
    <w:rsid w:val="0074031A"/>
    <w:rsid w:val="00740BE1"/>
    <w:rsid w:val="00742314"/>
    <w:rsid w:val="00742CCC"/>
    <w:rsid w:val="00743DCA"/>
    <w:rsid w:val="0075644E"/>
    <w:rsid w:val="00757658"/>
    <w:rsid w:val="00763909"/>
    <w:rsid w:val="00764A98"/>
    <w:rsid w:val="007662A8"/>
    <w:rsid w:val="00770E36"/>
    <w:rsid w:val="00785F8B"/>
    <w:rsid w:val="00785FE7"/>
    <w:rsid w:val="00792E59"/>
    <w:rsid w:val="00793B51"/>
    <w:rsid w:val="007A54D2"/>
    <w:rsid w:val="007A6967"/>
    <w:rsid w:val="007A7B98"/>
    <w:rsid w:val="007B1BC4"/>
    <w:rsid w:val="007C143C"/>
    <w:rsid w:val="007C1EAB"/>
    <w:rsid w:val="007C3A2B"/>
    <w:rsid w:val="007C72F6"/>
    <w:rsid w:val="007C7C02"/>
    <w:rsid w:val="007F392D"/>
    <w:rsid w:val="007F739A"/>
    <w:rsid w:val="0080005F"/>
    <w:rsid w:val="008009F6"/>
    <w:rsid w:val="008029E5"/>
    <w:rsid w:val="008103EA"/>
    <w:rsid w:val="008107E3"/>
    <w:rsid w:val="00813CD6"/>
    <w:rsid w:val="0081482C"/>
    <w:rsid w:val="0081522E"/>
    <w:rsid w:val="00817CE2"/>
    <w:rsid w:val="00817FCB"/>
    <w:rsid w:val="00824AE3"/>
    <w:rsid w:val="0082716E"/>
    <w:rsid w:val="00831555"/>
    <w:rsid w:val="00832572"/>
    <w:rsid w:val="008332FD"/>
    <w:rsid w:val="00833522"/>
    <w:rsid w:val="0083571C"/>
    <w:rsid w:val="00836100"/>
    <w:rsid w:val="008402D0"/>
    <w:rsid w:val="00840730"/>
    <w:rsid w:val="00840813"/>
    <w:rsid w:val="0084264D"/>
    <w:rsid w:val="00842E98"/>
    <w:rsid w:val="0084335D"/>
    <w:rsid w:val="00851191"/>
    <w:rsid w:val="008523A5"/>
    <w:rsid w:val="008544B7"/>
    <w:rsid w:val="0085778F"/>
    <w:rsid w:val="00861858"/>
    <w:rsid w:val="0086426E"/>
    <w:rsid w:val="0086743A"/>
    <w:rsid w:val="00873749"/>
    <w:rsid w:val="008750D8"/>
    <w:rsid w:val="008755B4"/>
    <w:rsid w:val="00875832"/>
    <w:rsid w:val="008769EC"/>
    <w:rsid w:val="008802C8"/>
    <w:rsid w:val="00881589"/>
    <w:rsid w:val="00885E10"/>
    <w:rsid w:val="00890C30"/>
    <w:rsid w:val="0089130A"/>
    <w:rsid w:val="00892C9F"/>
    <w:rsid w:val="00894ECA"/>
    <w:rsid w:val="008A0826"/>
    <w:rsid w:val="008A094C"/>
    <w:rsid w:val="008A12DB"/>
    <w:rsid w:val="008A3B5C"/>
    <w:rsid w:val="008A6B89"/>
    <w:rsid w:val="008A73CB"/>
    <w:rsid w:val="008B273F"/>
    <w:rsid w:val="008B6FCA"/>
    <w:rsid w:val="008C70B0"/>
    <w:rsid w:val="008D2318"/>
    <w:rsid w:val="008E2D03"/>
    <w:rsid w:val="008E2D6D"/>
    <w:rsid w:val="008E4D57"/>
    <w:rsid w:val="008F195C"/>
    <w:rsid w:val="008F248C"/>
    <w:rsid w:val="008F3039"/>
    <w:rsid w:val="008F57AC"/>
    <w:rsid w:val="008F5D9D"/>
    <w:rsid w:val="008F737E"/>
    <w:rsid w:val="009012EC"/>
    <w:rsid w:val="009030A7"/>
    <w:rsid w:val="00903496"/>
    <w:rsid w:val="009116A8"/>
    <w:rsid w:val="009204F3"/>
    <w:rsid w:val="00922109"/>
    <w:rsid w:val="00924348"/>
    <w:rsid w:val="00924372"/>
    <w:rsid w:val="00924F04"/>
    <w:rsid w:val="00927116"/>
    <w:rsid w:val="009271B9"/>
    <w:rsid w:val="00941B38"/>
    <w:rsid w:val="009437B8"/>
    <w:rsid w:val="00945489"/>
    <w:rsid w:val="00953CFE"/>
    <w:rsid w:val="009606B5"/>
    <w:rsid w:val="009640B4"/>
    <w:rsid w:val="0096465F"/>
    <w:rsid w:val="00964705"/>
    <w:rsid w:val="00966890"/>
    <w:rsid w:val="00967A57"/>
    <w:rsid w:val="0097199A"/>
    <w:rsid w:val="00973443"/>
    <w:rsid w:val="00974003"/>
    <w:rsid w:val="00975D0D"/>
    <w:rsid w:val="00975E7B"/>
    <w:rsid w:val="009767FC"/>
    <w:rsid w:val="00981E5C"/>
    <w:rsid w:val="00982F96"/>
    <w:rsid w:val="009835B7"/>
    <w:rsid w:val="009871C8"/>
    <w:rsid w:val="009921D9"/>
    <w:rsid w:val="0099371F"/>
    <w:rsid w:val="009A0AAE"/>
    <w:rsid w:val="009A4558"/>
    <w:rsid w:val="009A63DD"/>
    <w:rsid w:val="009A6D71"/>
    <w:rsid w:val="009B06A1"/>
    <w:rsid w:val="009B1A76"/>
    <w:rsid w:val="009B2E11"/>
    <w:rsid w:val="009B3138"/>
    <w:rsid w:val="009B4BAD"/>
    <w:rsid w:val="009C41B8"/>
    <w:rsid w:val="009C4244"/>
    <w:rsid w:val="009C6497"/>
    <w:rsid w:val="009D1C6C"/>
    <w:rsid w:val="009D2C12"/>
    <w:rsid w:val="009D3559"/>
    <w:rsid w:val="009D4B38"/>
    <w:rsid w:val="009D550D"/>
    <w:rsid w:val="009E6DBD"/>
    <w:rsid w:val="009F3918"/>
    <w:rsid w:val="009F539C"/>
    <w:rsid w:val="009F779F"/>
    <w:rsid w:val="00A022E7"/>
    <w:rsid w:val="00A03121"/>
    <w:rsid w:val="00A05B22"/>
    <w:rsid w:val="00A07AA6"/>
    <w:rsid w:val="00A14711"/>
    <w:rsid w:val="00A14CCD"/>
    <w:rsid w:val="00A17E51"/>
    <w:rsid w:val="00A30D44"/>
    <w:rsid w:val="00A33719"/>
    <w:rsid w:val="00A346C9"/>
    <w:rsid w:val="00A3679B"/>
    <w:rsid w:val="00A40884"/>
    <w:rsid w:val="00A4602C"/>
    <w:rsid w:val="00A4785A"/>
    <w:rsid w:val="00A5250D"/>
    <w:rsid w:val="00A57186"/>
    <w:rsid w:val="00A62116"/>
    <w:rsid w:val="00A648FC"/>
    <w:rsid w:val="00A65D83"/>
    <w:rsid w:val="00A66D98"/>
    <w:rsid w:val="00A67BF6"/>
    <w:rsid w:val="00A72977"/>
    <w:rsid w:val="00A73C4C"/>
    <w:rsid w:val="00A74985"/>
    <w:rsid w:val="00A7575B"/>
    <w:rsid w:val="00A80149"/>
    <w:rsid w:val="00A8281B"/>
    <w:rsid w:val="00A87C32"/>
    <w:rsid w:val="00A90C50"/>
    <w:rsid w:val="00A948DC"/>
    <w:rsid w:val="00A971E1"/>
    <w:rsid w:val="00AA3642"/>
    <w:rsid w:val="00AA4AF9"/>
    <w:rsid w:val="00AA5E12"/>
    <w:rsid w:val="00AA75EC"/>
    <w:rsid w:val="00AA789A"/>
    <w:rsid w:val="00AB3807"/>
    <w:rsid w:val="00AB43E6"/>
    <w:rsid w:val="00AB4AEB"/>
    <w:rsid w:val="00AC30FA"/>
    <w:rsid w:val="00AC4F53"/>
    <w:rsid w:val="00AC60E6"/>
    <w:rsid w:val="00AD10B6"/>
    <w:rsid w:val="00AE17DB"/>
    <w:rsid w:val="00AE197A"/>
    <w:rsid w:val="00AE4B31"/>
    <w:rsid w:val="00AE7253"/>
    <w:rsid w:val="00AF1712"/>
    <w:rsid w:val="00AF4460"/>
    <w:rsid w:val="00B052F0"/>
    <w:rsid w:val="00B10AC4"/>
    <w:rsid w:val="00B1234D"/>
    <w:rsid w:val="00B12EE1"/>
    <w:rsid w:val="00B14998"/>
    <w:rsid w:val="00B218FE"/>
    <w:rsid w:val="00B231B6"/>
    <w:rsid w:val="00B2486C"/>
    <w:rsid w:val="00B27940"/>
    <w:rsid w:val="00B31C14"/>
    <w:rsid w:val="00B33FA6"/>
    <w:rsid w:val="00B3519C"/>
    <w:rsid w:val="00B35301"/>
    <w:rsid w:val="00B35389"/>
    <w:rsid w:val="00B35A21"/>
    <w:rsid w:val="00B36C18"/>
    <w:rsid w:val="00B47255"/>
    <w:rsid w:val="00B51BCF"/>
    <w:rsid w:val="00B52319"/>
    <w:rsid w:val="00B56E48"/>
    <w:rsid w:val="00B64B81"/>
    <w:rsid w:val="00B6523F"/>
    <w:rsid w:val="00B67C7F"/>
    <w:rsid w:val="00B71DF5"/>
    <w:rsid w:val="00B74023"/>
    <w:rsid w:val="00B76B2A"/>
    <w:rsid w:val="00B76F74"/>
    <w:rsid w:val="00B85B55"/>
    <w:rsid w:val="00B87A00"/>
    <w:rsid w:val="00B92451"/>
    <w:rsid w:val="00B942E3"/>
    <w:rsid w:val="00B9484E"/>
    <w:rsid w:val="00B95996"/>
    <w:rsid w:val="00B96B96"/>
    <w:rsid w:val="00BA74E0"/>
    <w:rsid w:val="00BA7A61"/>
    <w:rsid w:val="00BB33B2"/>
    <w:rsid w:val="00BB4E00"/>
    <w:rsid w:val="00BC3102"/>
    <w:rsid w:val="00BC414B"/>
    <w:rsid w:val="00BC4C4A"/>
    <w:rsid w:val="00BC6F36"/>
    <w:rsid w:val="00BD09E9"/>
    <w:rsid w:val="00BE0B0F"/>
    <w:rsid w:val="00BE2A77"/>
    <w:rsid w:val="00BE3EBE"/>
    <w:rsid w:val="00BE4BD1"/>
    <w:rsid w:val="00BE50E0"/>
    <w:rsid w:val="00BE68BD"/>
    <w:rsid w:val="00BE6B7E"/>
    <w:rsid w:val="00C0222D"/>
    <w:rsid w:val="00C12886"/>
    <w:rsid w:val="00C14A5A"/>
    <w:rsid w:val="00C230C7"/>
    <w:rsid w:val="00C2348F"/>
    <w:rsid w:val="00C246C6"/>
    <w:rsid w:val="00C27C8A"/>
    <w:rsid w:val="00C31953"/>
    <w:rsid w:val="00C332F6"/>
    <w:rsid w:val="00C346E1"/>
    <w:rsid w:val="00C35D49"/>
    <w:rsid w:val="00C40672"/>
    <w:rsid w:val="00C42991"/>
    <w:rsid w:val="00C44993"/>
    <w:rsid w:val="00C52492"/>
    <w:rsid w:val="00C60412"/>
    <w:rsid w:val="00C70EFF"/>
    <w:rsid w:val="00C77AC6"/>
    <w:rsid w:val="00C81028"/>
    <w:rsid w:val="00C85569"/>
    <w:rsid w:val="00C8609F"/>
    <w:rsid w:val="00C90007"/>
    <w:rsid w:val="00C93669"/>
    <w:rsid w:val="00CA0F1A"/>
    <w:rsid w:val="00CA11D9"/>
    <w:rsid w:val="00CA11E4"/>
    <w:rsid w:val="00CA48F6"/>
    <w:rsid w:val="00CA55F0"/>
    <w:rsid w:val="00CA78BF"/>
    <w:rsid w:val="00CB3D80"/>
    <w:rsid w:val="00CB7304"/>
    <w:rsid w:val="00CC0079"/>
    <w:rsid w:val="00CC356F"/>
    <w:rsid w:val="00CC78B3"/>
    <w:rsid w:val="00CD7709"/>
    <w:rsid w:val="00CE54FA"/>
    <w:rsid w:val="00CE7F1A"/>
    <w:rsid w:val="00CF02F3"/>
    <w:rsid w:val="00CF49A1"/>
    <w:rsid w:val="00CF594E"/>
    <w:rsid w:val="00D01A68"/>
    <w:rsid w:val="00D0672C"/>
    <w:rsid w:val="00D075EC"/>
    <w:rsid w:val="00D1113C"/>
    <w:rsid w:val="00D14779"/>
    <w:rsid w:val="00D1718E"/>
    <w:rsid w:val="00D176D8"/>
    <w:rsid w:val="00D2316F"/>
    <w:rsid w:val="00D242F4"/>
    <w:rsid w:val="00D26CAF"/>
    <w:rsid w:val="00D26E46"/>
    <w:rsid w:val="00D27D9B"/>
    <w:rsid w:val="00D36000"/>
    <w:rsid w:val="00D367D4"/>
    <w:rsid w:val="00D408C0"/>
    <w:rsid w:val="00D46EDA"/>
    <w:rsid w:val="00D5059E"/>
    <w:rsid w:val="00D50608"/>
    <w:rsid w:val="00D52B5C"/>
    <w:rsid w:val="00D56399"/>
    <w:rsid w:val="00D606AD"/>
    <w:rsid w:val="00D6502D"/>
    <w:rsid w:val="00D74960"/>
    <w:rsid w:val="00D74E38"/>
    <w:rsid w:val="00D77ABB"/>
    <w:rsid w:val="00D82060"/>
    <w:rsid w:val="00D85623"/>
    <w:rsid w:val="00D9149E"/>
    <w:rsid w:val="00D9283C"/>
    <w:rsid w:val="00D95661"/>
    <w:rsid w:val="00D9568B"/>
    <w:rsid w:val="00DA1805"/>
    <w:rsid w:val="00DA26BF"/>
    <w:rsid w:val="00DA5F26"/>
    <w:rsid w:val="00DB41F5"/>
    <w:rsid w:val="00DB594F"/>
    <w:rsid w:val="00DB67F4"/>
    <w:rsid w:val="00DB7146"/>
    <w:rsid w:val="00DC0458"/>
    <w:rsid w:val="00DC29C9"/>
    <w:rsid w:val="00DC761D"/>
    <w:rsid w:val="00DD56ED"/>
    <w:rsid w:val="00DD6FC9"/>
    <w:rsid w:val="00DE3152"/>
    <w:rsid w:val="00DE3E9D"/>
    <w:rsid w:val="00DE5CE6"/>
    <w:rsid w:val="00DF1A8A"/>
    <w:rsid w:val="00DF4E74"/>
    <w:rsid w:val="00DF6071"/>
    <w:rsid w:val="00DF7D02"/>
    <w:rsid w:val="00E00F84"/>
    <w:rsid w:val="00E023DE"/>
    <w:rsid w:val="00E07F5A"/>
    <w:rsid w:val="00E131D6"/>
    <w:rsid w:val="00E15043"/>
    <w:rsid w:val="00E248A0"/>
    <w:rsid w:val="00E25295"/>
    <w:rsid w:val="00E31502"/>
    <w:rsid w:val="00E31E71"/>
    <w:rsid w:val="00E34084"/>
    <w:rsid w:val="00E35140"/>
    <w:rsid w:val="00E35837"/>
    <w:rsid w:val="00E375FB"/>
    <w:rsid w:val="00E40CF7"/>
    <w:rsid w:val="00E44582"/>
    <w:rsid w:val="00E51CA7"/>
    <w:rsid w:val="00E55B71"/>
    <w:rsid w:val="00E55F43"/>
    <w:rsid w:val="00E57C18"/>
    <w:rsid w:val="00E63ED6"/>
    <w:rsid w:val="00E64E01"/>
    <w:rsid w:val="00E65092"/>
    <w:rsid w:val="00E66E7D"/>
    <w:rsid w:val="00E70E45"/>
    <w:rsid w:val="00E73247"/>
    <w:rsid w:val="00E8291C"/>
    <w:rsid w:val="00E834AE"/>
    <w:rsid w:val="00E83771"/>
    <w:rsid w:val="00E84BD2"/>
    <w:rsid w:val="00E93ACF"/>
    <w:rsid w:val="00E93F62"/>
    <w:rsid w:val="00E953B4"/>
    <w:rsid w:val="00EA4844"/>
    <w:rsid w:val="00EA61A6"/>
    <w:rsid w:val="00EB0695"/>
    <w:rsid w:val="00EB2CCC"/>
    <w:rsid w:val="00EB2DDA"/>
    <w:rsid w:val="00EB55F0"/>
    <w:rsid w:val="00EC13E4"/>
    <w:rsid w:val="00EC1B91"/>
    <w:rsid w:val="00EC48C7"/>
    <w:rsid w:val="00ED483F"/>
    <w:rsid w:val="00ED73EA"/>
    <w:rsid w:val="00EE3299"/>
    <w:rsid w:val="00EE3C30"/>
    <w:rsid w:val="00F00FB1"/>
    <w:rsid w:val="00F013C9"/>
    <w:rsid w:val="00F02DE7"/>
    <w:rsid w:val="00F0516F"/>
    <w:rsid w:val="00F05CFC"/>
    <w:rsid w:val="00F156C7"/>
    <w:rsid w:val="00F16DB6"/>
    <w:rsid w:val="00F21C3D"/>
    <w:rsid w:val="00F23934"/>
    <w:rsid w:val="00F274E9"/>
    <w:rsid w:val="00F27A0F"/>
    <w:rsid w:val="00F30C33"/>
    <w:rsid w:val="00F34B57"/>
    <w:rsid w:val="00F3511C"/>
    <w:rsid w:val="00F35425"/>
    <w:rsid w:val="00F35A15"/>
    <w:rsid w:val="00F3676C"/>
    <w:rsid w:val="00F523C2"/>
    <w:rsid w:val="00F547C2"/>
    <w:rsid w:val="00F62BC9"/>
    <w:rsid w:val="00F63504"/>
    <w:rsid w:val="00F65F70"/>
    <w:rsid w:val="00F67E67"/>
    <w:rsid w:val="00F71FB2"/>
    <w:rsid w:val="00F73BEE"/>
    <w:rsid w:val="00F744CC"/>
    <w:rsid w:val="00F753EA"/>
    <w:rsid w:val="00F76F57"/>
    <w:rsid w:val="00F77269"/>
    <w:rsid w:val="00F80E3B"/>
    <w:rsid w:val="00F82BE2"/>
    <w:rsid w:val="00F83C66"/>
    <w:rsid w:val="00F84B9A"/>
    <w:rsid w:val="00F87DE7"/>
    <w:rsid w:val="00F93705"/>
    <w:rsid w:val="00F938B0"/>
    <w:rsid w:val="00F94C64"/>
    <w:rsid w:val="00F94F95"/>
    <w:rsid w:val="00F97EBF"/>
    <w:rsid w:val="00FA0DBF"/>
    <w:rsid w:val="00FA2018"/>
    <w:rsid w:val="00FB38CA"/>
    <w:rsid w:val="00FB3EFC"/>
    <w:rsid w:val="00FB5140"/>
    <w:rsid w:val="00FC36EF"/>
    <w:rsid w:val="00FC36FF"/>
    <w:rsid w:val="00FC5DF2"/>
    <w:rsid w:val="00FC6E44"/>
    <w:rsid w:val="00FD02AA"/>
    <w:rsid w:val="00FD747F"/>
    <w:rsid w:val="00FE24E1"/>
    <w:rsid w:val="00FE277E"/>
    <w:rsid w:val="00FF32DC"/>
    <w:rsid w:val="00FF3EA9"/>
    <w:rsid w:val="01181DCD"/>
    <w:rsid w:val="012D7AB4"/>
    <w:rsid w:val="01AD0659"/>
    <w:rsid w:val="021878AE"/>
    <w:rsid w:val="022B0B4A"/>
    <w:rsid w:val="029B038F"/>
    <w:rsid w:val="032B7247"/>
    <w:rsid w:val="0332577B"/>
    <w:rsid w:val="038C7FD3"/>
    <w:rsid w:val="03CD3BB9"/>
    <w:rsid w:val="041549A0"/>
    <w:rsid w:val="041E1312"/>
    <w:rsid w:val="04395182"/>
    <w:rsid w:val="04953BB1"/>
    <w:rsid w:val="049C0A44"/>
    <w:rsid w:val="04C17292"/>
    <w:rsid w:val="053B2ED6"/>
    <w:rsid w:val="054F3164"/>
    <w:rsid w:val="056F4871"/>
    <w:rsid w:val="05980F77"/>
    <w:rsid w:val="05DA24FF"/>
    <w:rsid w:val="060A6227"/>
    <w:rsid w:val="063F7156"/>
    <w:rsid w:val="06574355"/>
    <w:rsid w:val="066038B4"/>
    <w:rsid w:val="066C450F"/>
    <w:rsid w:val="07330236"/>
    <w:rsid w:val="078849B6"/>
    <w:rsid w:val="07DE1E8E"/>
    <w:rsid w:val="08903E99"/>
    <w:rsid w:val="08BC64C1"/>
    <w:rsid w:val="08E0757E"/>
    <w:rsid w:val="08E26376"/>
    <w:rsid w:val="08EA46E6"/>
    <w:rsid w:val="09C01850"/>
    <w:rsid w:val="09DE1F67"/>
    <w:rsid w:val="09F24790"/>
    <w:rsid w:val="0A244656"/>
    <w:rsid w:val="0A30689A"/>
    <w:rsid w:val="0A9C6D5B"/>
    <w:rsid w:val="0B3B3034"/>
    <w:rsid w:val="0B4F6C23"/>
    <w:rsid w:val="0B6222A8"/>
    <w:rsid w:val="0B973203"/>
    <w:rsid w:val="0C7A3E5C"/>
    <w:rsid w:val="0C8A6309"/>
    <w:rsid w:val="0CAE2FB9"/>
    <w:rsid w:val="0CB346C4"/>
    <w:rsid w:val="0CB8571E"/>
    <w:rsid w:val="0CFF0CEE"/>
    <w:rsid w:val="0D7218C8"/>
    <w:rsid w:val="0E6A200F"/>
    <w:rsid w:val="0ECE0625"/>
    <w:rsid w:val="0EDA096A"/>
    <w:rsid w:val="0EE61877"/>
    <w:rsid w:val="0EF0791A"/>
    <w:rsid w:val="0EF50DD1"/>
    <w:rsid w:val="0F211616"/>
    <w:rsid w:val="0F2231F7"/>
    <w:rsid w:val="0F4D65B4"/>
    <w:rsid w:val="10057AA5"/>
    <w:rsid w:val="100C1355"/>
    <w:rsid w:val="10120978"/>
    <w:rsid w:val="10143DD9"/>
    <w:rsid w:val="10372672"/>
    <w:rsid w:val="106506DF"/>
    <w:rsid w:val="107776C6"/>
    <w:rsid w:val="10B60AD8"/>
    <w:rsid w:val="10E53EEE"/>
    <w:rsid w:val="10FF64FD"/>
    <w:rsid w:val="111F3F3B"/>
    <w:rsid w:val="11315CC2"/>
    <w:rsid w:val="113778BA"/>
    <w:rsid w:val="11787A8D"/>
    <w:rsid w:val="11837A8D"/>
    <w:rsid w:val="11BC70D0"/>
    <w:rsid w:val="11E415A2"/>
    <w:rsid w:val="11EC67FE"/>
    <w:rsid w:val="1205299A"/>
    <w:rsid w:val="13210EA3"/>
    <w:rsid w:val="1375779C"/>
    <w:rsid w:val="137F3202"/>
    <w:rsid w:val="138C21BB"/>
    <w:rsid w:val="13A270AD"/>
    <w:rsid w:val="13CD109C"/>
    <w:rsid w:val="13E52DFE"/>
    <w:rsid w:val="14D513B2"/>
    <w:rsid w:val="157326CE"/>
    <w:rsid w:val="15AF7EA0"/>
    <w:rsid w:val="15E02620"/>
    <w:rsid w:val="163F360D"/>
    <w:rsid w:val="164D57CF"/>
    <w:rsid w:val="16670130"/>
    <w:rsid w:val="16A02225"/>
    <w:rsid w:val="16E007F8"/>
    <w:rsid w:val="17255DC0"/>
    <w:rsid w:val="17740695"/>
    <w:rsid w:val="17B61B5C"/>
    <w:rsid w:val="17C87868"/>
    <w:rsid w:val="18271540"/>
    <w:rsid w:val="184439F9"/>
    <w:rsid w:val="18461388"/>
    <w:rsid w:val="18946470"/>
    <w:rsid w:val="194E3898"/>
    <w:rsid w:val="197020FA"/>
    <w:rsid w:val="19BE2174"/>
    <w:rsid w:val="19FD1EC2"/>
    <w:rsid w:val="1A792FBD"/>
    <w:rsid w:val="1B3516BB"/>
    <w:rsid w:val="1C23573E"/>
    <w:rsid w:val="1C9B6D71"/>
    <w:rsid w:val="1CD11B39"/>
    <w:rsid w:val="1D1F324E"/>
    <w:rsid w:val="1D3C1779"/>
    <w:rsid w:val="1D4543B8"/>
    <w:rsid w:val="1DBF512F"/>
    <w:rsid w:val="1DDA6DBF"/>
    <w:rsid w:val="1DE2777D"/>
    <w:rsid w:val="1E2B52A3"/>
    <w:rsid w:val="1E377C02"/>
    <w:rsid w:val="1E5C7BBE"/>
    <w:rsid w:val="1E6647E0"/>
    <w:rsid w:val="1F3450BC"/>
    <w:rsid w:val="1F351193"/>
    <w:rsid w:val="1F734994"/>
    <w:rsid w:val="1F8A318C"/>
    <w:rsid w:val="1FA41123"/>
    <w:rsid w:val="20E61356"/>
    <w:rsid w:val="21314381"/>
    <w:rsid w:val="21441439"/>
    <w:rsid w:val="2182173E"/>
    <w:rsid w:val="218F5269"/>
    <w:rsid w:val="21902C7D"/>
    <w:rsid w:val="219D6245"/>
    <w:rsid w:val="21FA1916"/>
    <w:rsid w:val="228A5832"/>
    <w:rsid w:val="228F4BD0"/>
    <w:rsid w:val="233B7EBB"/>
    <w:rsid w:val="236E298F"/>
    <w:rsid w:val="241934DD"/>
    <w:rsid w:val="246E4960"/>
    <w:rsid w:val="24C647D4"/>
    <w:rsid w:val="2514246D"/>
    <w:rsid w:val="257668C7"/>
    <w:rsid w:val="258F37B8"/>
    <w:rsid w:val="25CF6C4D"/>
    <w:rsid w:val="25D30649"/>
    <w:rsid w:val="25DD096E"/>
    <w:rsid w:val="25FE4777"/>
    <w:rsid w:val="269140B4"/>
    <w:rsid w:val="2694399F"/>
    <w:rsid w:val="26B61B06"/>
    <w:rsid w:val="26C841AC"/>
    <w:rsid w:val="26E95402"/>
    <w:rsid w:val="276731A4"/>
    <w:rsid w:val="277A1A1E"/>
    <w:rsid w:val="27AC2DDF"/>
    <w:rsid w:val="283B76A9"/>
    <w:rsid w:val="28463279"/>
    <w:rsid w:val="28EE1D72"/>
    <w:rsid w:val="2A090264"/>
    <w:rsid w:val="2AA06F6E"/>
    <w:rsid w:val="2ADC629A"/>
    <w:rsid w:val="2AE572E4"/>
    <w:rsid w:val="2B0B319B"/>
    <w:rsid w:val="2B1E76BB"/>
    <w:rsid w:val="2B230061"/>
    <w:rsid w:val="2B5A0FB6"/>
    <w:rsid w:val="2BBA7494"/>
    <w:rsid w:val="2CD64C48"/>
    <w:rsid w:val="2D0644DA"/>
    <w:rsid w:val="2D0977DA"/>
    <w:rsid w:val="2D597071"/>
    <w:rsid w:val="2D7D646E"/>
    <w:rsid w:val="2D877F48"/>
    <w:rsid w:val="2E3D785D"/>
    <w:rsid w:val="2EAE1B1A"/>
    <w:rsid w:val="2EC74D9C"/>
    <w:rsid w:val="2ECE2E56"/>
    <w:rsid w:val="2F0D5813"/>
    <w:rsid w:val="2F5D6AA1"/>
    <w:rsid w:val="2FB65960"/>
    <w:rsid w:val="300A3658"/>
    <w:rsid w:val="301064F4"/>
    <w:rsid w:val="30542097"/>
    <w:rsid w:val="30606DB8"/>
    <w:rsid w:val="30CA6E6B"/>
    <w:rsid w:val="31084949"/>
    <w:rsid w:val="31413604"/>
    <w:rsid w:val="318F1BB6"/>
    <w:rsid w:val="319A6309"/>
    <w:rsid w:val="31A87EB0"/>
    <w:rsid w:val="321A5CA9"/>
    <w:rsid w:val="334D1242"/>
    <w:rsid w:val="33560892"/>
    <w:rsid w:val="336248AF"/>
    <w:rsid w:val="33696DC1"/>
    <w:rsid w:val="33724231"/>
    <w:rsid w:val="346C18FD"/>
    <w:rsid w:val="34FA3D25"/>
    <w:rsid w:val="35B54F0E"/>
    <w:rsid w:val="35B81FCB"/>
    <w:rsid w:val="35E2477C"/>
    <w:rsid w:val="37564BC7"/>
    <w:rsid w:val="37583514"/>
    <w:rsid w:val="37907AA6"/>
    <w:rsid w:val="37943C83"/>
    <w:rsid w:val="379548EA"/>
    <w:rsid w:val="380006D6"/>
    <w:rsid w:val="38A37B56"/>
    <w:rsid w:val="38E95639"/>
    <w:rsid w:val="3921222B"/>
    <w:rsid w:val="392F644D"/>
    <w:rsid w:val="395A6870"/>
    <w:rsid w:val="397517F5"/>
    <w:rsid w:val="399825B8"/>
    <w:rsid w:val="39D609DE"/>
    <w:rsid w:val="3A2D3888"/>
    <w:rsid w:val="3A3A687E"/>
    <w:rsid w:val="3AA25BD1"/>
    <w:rsid w:val="3AD37F93"/>
    <w:rsid w:val="3AE23900"/>
    <w:rsid w:val="3B082064"/>
    <w:rsid w:val="3B254636"/>
    <w:rsid w:val="3BB3329E"/>
    <w:rsid w:val="3BF27EF9"/>
    <w:rsid w:val="3C6717FE"/>
    <w:rsid w:val="3CA70A82"/>
    <w:rsid w:val="3CB90051"/>
    <w:rsid w:val="3DE5637E"/>
    <w:rsid w:val="3E4D084A"/>
    <w:rsid w:val="3E520D5D"/>
    <w:rsid w:val="3FC503C2"/>
    <w:rsid w:val="3FD90C99"/>
    <w:rsid w:val="40AA68F1"/>
    <w:rsid w:val="40DA0630"/>
    <w:rsid w:val="40F44454"/>
    <w:rsid w:val="41F14792"/>
    <w:rsid w:val="4221453E"/>
    <w:rsid w:val="43342175"/>
    <w:rsid w:val="434511B2"/>
    <w:rsid w:val="442378DF"/>
    <w:rsid w:val="44413902"/>
    <w:rsid w:val="44552D3C"/>
    <w:rsid w:val="446936DA"/>
    <w:rsid w:val="44923226"/>
    <w:rsid w:val="450D39EA"/>
    <w:rsid w:val="453E7AF4"/>
    <w:rsid w:val="4567734F"/>
    <w:rsid w:val="45A905C2"/>
    <w:rsid w:val="45D0526F"/>
    <w:rsid w:val="46093746"/>
    <w:rsid w:val="460F5205"/>
    <w:rsid w:val="46B418F6"/>
    <w:rsid w:val="46C35242"/>
    <w:rsid w:val="46EC5B54"/>
    <w:rsid w:val="47A83F06"/>
    <w:rsid w:val="47B7035C"/>
    <w:rsid w:val="47CB2E3D"/>
    <w:rsid w:val="47D3276E"/>
    <w:rsid w:val="47D73D10"/>
    <w:rsid w:val="4811529E"/>
    <w:rsid w:val="484239AB"/>
    <w:rsid w:val="487D65B5"/>
    <w:rsid w:val="48C669E0"/>
    <w:rsid w:val="48CE2008"/>
    <w:rsid w:val="494B2699"/>
    <w:rsid w:val="49C0379C"/>
    <w:rsid w:val="49C13FC2"/>
    <w:rsid w:val="4AF45CCA"/>
    <w:rsid w:val="4BC7245E"/>
    <w:rsid w:val="4BEE668E"/>
    <w:rsid w:val="4C073B98"/>
    <w:rsid w:val="4C2B0051"/>
    <w:rsid w:val="4C6C5DAE"/>
    <w:rsid w:val="4C9239AA"/>
    <w:rsid w:val="4CA2706D"/>
    <w:rsid w:val="4CA82C5D"/>
    <w:rsid w:val="4D4748EA"/>
    <w:rsid w:val="4DA63E43"/>
    <w:rsid w:val="4DD46953"/>
    <w:rsid w:val="4DE06CD2"/>
    <w:rsid w:val="4E12721C"/>
    <w:rsid w:val="4E171FEB"/>
    <w:rsid w:val="4E492FAA"/>
    <w:rsid w:val="4EEB543A"/>
    <w:rsid w:val="4F3856A8"/>
    <w:rsid w:val="4F3B3F37"/>
    <w:rsid w:val="4F575C1F"/>
    <w:rsid w:val="4F6B2994"/>
    <w:rsid w:val="4FDF2DDF"/>
    <w:rsid w:val="4FFA70A6"/>
    <w:rsid w:val="50026692"/>
    <w:rsid w:val="50537CF8"/>
    <w:rsid w:val="50D41455"/>
    <w:rsid w:val="50FB334F"/>
    <w:rsid w:val="513B6F57"/>
    <w:rsid w:val="518400D4"/>
    <w:rsid w:val="51F56D2A"/>
    <w:rsid w:val="524944BF"/>
    <w:rsid w:val="529F5F6E"/>
    <w:rsid w:val="52BD415C"/>
    <w:rsid w:val="53A265EA"/>
    <w:rsid w:val="53C165C9"/>
    <w:rsid w:val="53D922E0"/>
    <w:rsid w:val="53EA472C"/>
    <w:rsid w:val="54716079"/>
    <w:rsid w:val="54954FAC"/>
    <w:rsid w:val="552404A4"/>
    <w:rsid w:val="55562C3C"/>
    <w:rsid w:val="55953830"/>
    <w:rsid w:val="561A2529"/>
    <w:rsid w:val="562F57C8"/>
    <w:rsid w:val="56AF29AA"/>
    <w:rsid w:val="56BA7E5C"/>
    <w:rsid w:val="58542175"/>
    <w:rsid w:val="588B3219"/>
    <w:rsid w:val="58EF6EC4"/>
    <w:rsid w:val="58FC767E"/>
    <w:rsid w:val="590A02BA"/>
    <w:rsid w:val="591F7F97"/>
    <w:rsid w:val="59760976"/>
    <w:rsid w:val="597E1D61"/>
    <w:rsid w:val="59B4535F"/>
    <w:rsid w:val="59BB6D94"/>
    <w:rsid w:val="59D53E37"/>
    <w:rsid w:val="59E720BC"/>
    <w:rsid w:val="59EB3CA0"/>
    <w:rsid w:val="5A524559"/>
    <w:rsid w:val="5A6C5C23"/>
    <w:rsid w:val="5AAF1A01"/>
    <w:rsid w:val="5B32527F"/>
    <w:rsid w:val="5B5B157C"/>
    <w:rsid w:val="5B7704F5"/>
    <w:rsid w:val="5B78000E"/>
    <w:rsid w:val="5BA70A7C"/>
    <w:rsid w:val="5BAC2EDF"/>
    <w:rsid w:val="5BE815BA"/>
    <w:rsid w:val="5BFF29D6"/>
    <w:rsid w:val="5C1C5C35"/>
    <w:rsid w:val="5C325E1F"/>
    <w:rsid w:val="5C78026A"/>
    <w:rsid w:val="5CA520B2"/>
    <w:rsid w:val="5CEA0CB0"/>
    <w:rsid w:val="5D235F9E"/>
    <w:rsid w:val="5D6A6E69"/>
    <w:rsid w:val="5E406702"/>
    <w:rsid w:val="5EF64D01"/>
    <w:rsid w:val="5F023DD6"/>
    <w:rsid w:val="5F9E3A62"/>
    <w:rsid w:val="5FD6403B"/>
    <w:rsid w:val="5FE54687"/>
    <w:rsid w:val="60803C8F"/>
    <w:rsid w:val="608E73F4"/>
    <w:rsid w:val="6122196B"/>
    <w:rsid w:val="61A70803"/>
    <w:rsid w:val="61CD2FB6"/>
    <w:rsid w:val="62325000"/>
    <w:rsid w:val="62A44D16"/>
    <w:rsid w:val="62BA663F"/>
    <w:rsid w:val="62C46B86"/>
    <w:rsid w:val="62E57642"/>
    <w:rsid w:val="62E7784C"/>
    <w:rsid w:val="63952C9B"/>
    <w:rsid w:val="63954983"/>
    <w:rsid w:val="63BB78EC"/>
    <w:rsid w:val="64483C76"/>
    <w:rsid w:val="64E16EEB"/>
    <w:rsid w:val="6513381B"/>
    <w:rsid w:val="6557114B"/>
    <w:rsid w:val="657D3410"/>
    <w:rsid w:val="659C1159"/>
    <w:rsid w:val="65E358FD"/>
    <w:rsid w:val="662359E0"/>
    <w:rsid w:val="66B23A45"/>
    <w:rsid w:val="67F0504B"/>
    <w:rsid w:val="681B518E"/>
    <w:rsid w:val="68572C42"/>
    <w:rsid w:val="68DF6373"/>
    <w:rsid w:val="69225FB4"/>
    <w:rsid w:val="698A7E76"/>
    <w:rsid w:val="69B357B3"/>
    <w:rsid w:val="69CA179F"/>
    <w:rsid w:val="6A51557C"/>
    <w:rsid w:val="6A941761"/>
    <w:rsid w:val="6AA857A5"/>
    <w:rsid w:val="6AED7A4E"/>
    <w:rsid w:val="6CBD23E6"/>
    <w:rsid w:val="6CD01DEC"/>
    <w:rsid w:val="6CE33C69"/>
    <w:rsid w:val="6D1C2FA0"/>
    <w:rsid w:val="6D23407F"/>
    <w:rsid w:val="6DB05984"/>
    <w:rsid w:val="6E52044E"/>
    <w:rsid w:val="6E550641"/>
    <w:rsid w:val="6EA9689F"/>
    <w:rsid w:val="6EB50904"/>
    <w:rsid w:val="6F913DDB"/>
    <w:rsid w:val="6FC87603"/>
    <w:rsid w:val="6FCE28C4"/>
    <w:rsid w:val="706D792E"/>
    <w:rsid w:val="711F762F"/>
    <w:rsid w:val="71391BA7"/>
    <w:rsid w:val="71490FD0"/>
    <w:rsid w:val="71C4791C"/>
    <w:rsid w:val="71C70840"/>
    <w:rsid w:val="727108D5"/>
    <w:rsid w:val="72AF4AEB"/>
    <w:rsid w:val="72BB11E8"/>
    <w:rsid w:val="72CB611A"/>
    <w:rsid w:val="733E513E"/>
    <w:rsid w:val="73522276"/>
    <w:rsid w:val="735E05E9"/>
    <w:rsid w:val="73AA00E0"/>
    <w:rsid w:val="740C542E"/>
    <w:rsid w:val="74601720"/>
    <w:rsid w:val="74626D23"/>
    <w:rsid w:val="750C0530"/>
    <w:rsid w:val="75133452"/>
    <w:rsid w:val="7516173A"/>
    <w:rsid w:val="75BA1C56"/>
    <w:rsid w:val="75EB3050"/>
    <w:rsid w:val="761A1A47"/>
    <w:rsid w:val="769F5F67"/>
    <w:rsid w:val="772B618F"/>
    <w:rsid w:val="77322CEA"/>
    <w:rsid w:val="776C749A"/>
    <w:rsid w:val="776C78EB"/>
    <w:rsid w:val="77924784"/>
    <w:rsid w:val="77A7157A"/>
    <w:rsid w:val="78100C95"/>
    <w:rsid w:val="783F330E"/>
    <w:rsid w:val="785739FE"/>
    <w:rsid w:val="78C92B84"/>
    <w:rsid w:val="791F0DCF"/>
    <w:rsid w:val="793474FE"/>
    <w:rsid w:val="79603223"/>
    <w:rsid w:val="799F09FD"/>
    <w:rsid w:val="79A16215"/>
    <w:rsid w:val="7A147041"/>
    <w:rsid w:val="7A2A0507"/>
    <w:rsid w:val="7A9367F2"/>
    <w:rsid w:val="7AF04628"/>
    <w:rsid w:val="7AFD1FDD"/>
    <w:rsid w:val="7B5F6A7E"/>
    <w:rsid w:val="7BDC272F"/>
    <w:rsid w:val="7BF45BF2"/>
    <w:rsid w:val="7C7E6393"/>
    <w:rsid w:val="7CAD42DA"/>
    <w:rsid w:val="7CBD3273"/>
    <w:rsid w:val="7CCC7DEC"/>
    <w:rsid w:val="7D9F77E8"/>
    <w:rsid w:val="7DB41AD1"/>
    <w:rsid w:val="7E1626E9"/>
    <w:rsid w:val="7E395E6F"/>
    <w:rsid w:val="7EAF6937"/>
    <w:rsid w:val="7EC90DC9"/>
    <w:rsid w:val="7ECE118D"/>
    <w:rsid w:val="7F78173D"/>
    <w:rsid w:val="7FD742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qFormat="1" w:unhideWhenUsed="0" w:uiPriority="0" w:semiHidden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qFormat="1"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="40" w:after="40"/>
      <w:textAlignment w:val="baseline"/>
    </w:pPr>
    <w:rPr>
      <w:rFonts w:ascii="Times New Roman" w:hAnsi="Times New Roman" w:eastAsia="標楷體" w:cs="Times New Roman"/>
      <w:sz w:val="24"/>
      <w:lang w:val="en-US" w:eastAsia="zh-TW" w:bidi="ar-SA"/>
    </w:rPr>
  </w:style>
  <w:style w:type="paragraph" w:styleId="2">
    <w:name w:val="heading 1"/>
    <w:next w:val="1"/>
    <w:link w:val="90"/>
    <w:qFormat/>
    <w:uiPriority w:val="0"/>
    <w:pPr>
      <w:widowControl w:val="0"/>
      <w:numPr>
        <w:ilvl w:val="0"/>
        <w:numId w:val="1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ascii="Times New Roman" w:hAnsi="Times New Roman" w:eastAsia="標楷體" w:cs="Times New Roman"/>
      <w:b/>
      <w:sz w:val="32"/>
      <w:lang w:val="en-US" w:eastAsia="zh-TW" w:bidi="ar-SA"/>
    </w:rPr>
  </w:style>
  <w:style w:type="paragraph" w:styleId="3">
    <w:name w:val="heading 2"/>
    <w:next w:val="1"/>
    <w:link w:val="91"/>
    <w:qFormat/>
    <w:uiPriority w:val="0"/>
    <w:pPr>
      <w:numPr>
        <w:ilvl w:val="1"/>
        <w:numId w:val="1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ascii="Times New Roman" w:hAnsi="Times New Roman" w:eastAsia="標楷體" w:cs="Times New Roman"/>
      <w:b/>
      <w:sz w:val="28"/>
      <w:lang w:val="en-US" w:eastAsia="zh-TW" w:bidi="ar-SA"/>
    </w:rPr>
  </w:style>
  <w:style w:type="paragraph" w:styleId="4">
    <w:name w:val="heading 3"/>
    <w:basedOn w:val="1"/>
    <w:next w:val="1"/>
    <w:link w:val="92"/>
    <w:qFormat/>
    <w:uiPriority w:val="0"/>
    <w:pPr>
      <w:numPr>
        <w:ilvl w:val="2"/>
        <w:numId w:val="1"/>
      </w:numPr>
      <w:autoSpaceDE w:val="0"/>
      <w:autoSpaceDN w:val="0"/>
      <w:spacing w:before="240" w:line="360" w:lineRule="atLeast"/>
      <w:textAlignment w:val="bottom"/>
      <w:outlineLvl w:val="2"/>
    </w:pPr>
  </w:style>
  <w:style w:type="paragraph" w:styleId="5">
    <w:name w:val="heading 4"/>
    <w:basedOn w:val="1"/>
    <w:next w:val="1"/>
    <w:qFormat/>
    <w:uiPriority w:val="0"/>
    <w:pPr>
      <w:numPr>
        <w:ilvl w:val="3"/>
        <w:numId w:val="1"/>
      </w:numPr>
      <w:spacing w:before="120" w:line="360" w:lineRule="atLeast"/>
      <w:outlineLvl w:val="3"/>
    </w:p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120" w:line="360" w:lineRule="atLeast"/>
      <w:outlineLvl w:val="4"/>
    </w:p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120" w:line="360" w:lineRule="atLeast"/>
      <w:outlineLvl w:val="5"/>
    </w:p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1418"/>
      </w:tabs>
      <w:spacing w:before="120" w:line="320" w:lineRule="atLeast"/>
      <w:outlineLvl w:val="6"/>
    </w:pPr>
  </w:style>
  <w:style w:type="paragraph" w:styleId="9">
    <w:name w:val="heading 8"/>
    <w:basedOn w:val="1"/>
    <w:next w:val="1"/>
    <w:link w:val="86"/>
    <w:qFormat/>
    <w:uiPriority w:val="0"/>
    <w:pPr>
      <w:numPr>
        <w:ilvl w:val="7"/>
        <w:numId w:val="1"/>
      </w:numPr>
      <w:spacing w:before="120" w:line="360" w:lineRule="atLeast"/>
      <w:outlineLvl w:val="7"/>
    </w:pPr>
  </w:style>
  <w:style w:type="paragraph" w:styleId="10">
    <w:name w:val="heading 9"/>
    <w:basedOn w:val="1"/>
    <w:next w:val="1"/>
    <w:qFormat/>
    <w:uiPriority w:val="0"/>
    <w:pPr>
      <w:numPr>
        <w:ilvl w:val="0"/>
        <w:numId w:val="2"/>
      </w:numPr>
      <w:spacing w:before="120" w:line="360" w:lineRule="atLeast"/>
      <w:ind w:left="2279" w:leftChars="750" w:hanging="479" w:hangingChars="171"/>
      <w:outlineLvl w:val="8"/>
    </w:pPr>
  </w:style>
  <w:style w:type="character" w:default="1" w:styleId="33">
    <w:name w:val="Default Paragraph Font"/>
    <w:unhideWhenUsed/>
    <w:qFormat/>
    <w:uiPriority w:val="1"/>
  </w:style>
  <w:style w:type="table" w:default="1" w:styleId="3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Bullet 3"/>
    <w:basedOn w:val="1"/>
    <w:next w:val="1"/>
    <w:qFormat/>
    <w:uiPriority w:val="0"/>
    <w:pPr>
      <w:numPr>
        <w:ilvl w:val="0"/>
        <w:numId w:val="3"/>
      </w:numPr>
      <w:tabs>
        <w:tab w:val="left" w:pos="2040"/>
      </w:tabs>
      <w:spacing w:before="120" w:line="360" w:lineRule="atLeast"/>
      <w:ind w:left="2035" w:hanging="238"/>
    </w:pPr>
  </w:style>
  <w:style w:type="paragraph" w:styleId="12">
    <w:name w:val="toc 4"/>
    <w:basedOn w:val="1"/>
    <w:next w:val="1"/>
    <w:semiHidden/>
    <w:qFormat/>
    <w:uiPriority w:val="0"/>
    <w:pPr>
      <w:spacing w:before="0" w:after="0"/>
      <w:ind w:left="720"/>
    </w:pPr>
    <w:rPr>
      <w:szCs w:val="21"/>
    </w:rPr>
  </w:style>
  <w:style w:type="paragraph" w:styleId="13">
    <w:name w:val="header"/>
    <w:basedOn w:val="1"/>
    <w:qFormat/>
    <w:uiPriority w:val="0"/>
    <w:pPr>
      <w:tabs>
        <w:tab w:val="center" w:pos="4536"/>
        <w:tab w:val="right" w:pos="8789"/>
        <w:tab w:val="right" w:pos="9356"/>
      </w:tabs>
    </w:pPr>
    <w:rPr>
      <w:sz w:val="32"/>
    </w:rPr>
  </w:style>
  <w:style w:type="paragraph" w:styleId="14">
    <w:name w:val="toc 2"/>
    <w:basedOn w:val="1"/>
    <w:next w:val="1"/>
    <w:qFormat/>
    <w:uiPriority w:val="39"/>
    <w:pPr>
      <w:spacing w:before="0" w:after="0"/>
      <w:ind w:left="240"/>
    </w:pPr>
    <w:rPr>
      <w:smallCaps/>
      <w:szCs w:val="24"/>
    </w:rPr>
  </w:style>
  <w:style w:type="paragraph" w:styleId="15">
    <w:name w:val="toc 5"/>
    <w:basedOn w:val="1"/>
    <w:next w:val="1"/>
    <w:semiHidden/>
    <w:qFormat/>
    <w:uiPriority w:val="0"/>
    <w:pPr>
      <w:spacing w:before="0" w:after="0"/>
      <w:ind w:left="960"/>
    </w:pPr>
    <w:rPr>
      <w:szCs w:val="21"/>
    </w:rPr>
  </w:style>
  <w:style w:type="paragraph" w:styleId="16">
    <w:name w:val="toc 7"/>
    <w:basedOn w:val="1"/>
    <w:next w:val="1"/>
    <w:semiHidden/>
    <w:qFormat/>
    <w:uiPriority w:val="0"/>
    <w:pPr>
      <w:ind w:left="1440"/>
    </w:pPr>
  </w:style>
  <w:style w:type="paragraph" w:styleId="17">
    <w:name w:val="toc 8"/>
    <w:basedOn w:val="1"/>
    <w:next w:val="1"/>
    <w:semiHidden/>
    <w:qFormat/>
    <w:uiPriority w:val="0"/>
    <w:pPr>
      <w:ind w:left="1680"/>
    </w:pPr>
  </w:style>
  <w:style w:type="paragraph" w:styleId="18">
    <w:name w:val="List Bullet 2"/>
    <w:basedOn w:val="1"/>
    <w:qFormat/>
    <w:uiPriority w:val="0"/>
    <w:pPr>
      <w:numPr>
        <w:ilvl w:val="0"/>
        <w:numId w:val="4"/>
      </w:numPr>
      <w:tabs>
        <w:tab w:val="left" w:pos="1800"/>
      </w:tabs>
      <w:spacing w:before="120"/>
      <w:ind w:left="1797" w:hanging="357"/>
    </w:pPr>
  </w:style>
  <w:style w:type="paragraph" w:styleId="19">
    <w:name w:val="toc 1"/>
    <w:basedOn w:val="1"/>
    <w:next w:val="1"/>
    <w:qFormat/>
    <w:uiPriority w:val="39"/>
    <w:pPr>
      <w:spacing w:before="0" w:after="0"/>
    </w:pPr>
    <w:rPr>
      <w:b/>
      <w:bCs/>
      <w:caps/>
      <w:szCs w:val="24"/>
    </w:rPr>
  </w:style>
  <w:style w:type="paragraph" w:styleId="20">
    <w:name w:val="List Bullet"/>
    <w:basedOn w:val="1"/>
    <w:qFormat/>
    <w:uiPriority w:val="0"/>
    <w:pPr>
      <w:numPr>
        <w:ilvl w:val="0"/>
        <w:numId w:val="5"/>
      </w:numPr>
      <w:tabs>
        <w:tab w:val="left" w:pos="1452"/>
      </w:tabs>
      <w:spacing w:before="120" w:line="360" w:lineRule="atLeast"/>
      <w:ind w:left="1451" w:hanging="374"/>
    </w:pPr>
  </w:style>
  <w:style w:type="paragraph" w:styleId="21">
    <w:name w:val="Date"/>
    <w:basedOn w:val="1"/>
    <w:next w:val="1"/>
    <w:qFormat/>
    <w:uiPriority w:val="0"/>
    <w:rPr>
      <w:rFonts w:ascii="標楷體"/>
    </w:rPr>
  </w:style>
  <w:style w:type="paragraph" w:styleId="22">
    <w:name w:val="toc 9"/>
    <w:basedOn w:val="1"/>
    <w:next w:val="1"/>
    <w:semiHidden/>
    <w:qFormat/>
    <w:uiPriority w:val="0"/>
    <w:pPr>
      <w:ind w:left="1920"/>
    </w:pPr>
  </w:style>
  <w:style w:type="paragraph" w:styleId="23">
    <w:name w:val="Title"/>
    <w:basedOn w:val="1"/>
    <w:next w:val="1"/>
    <w:link w:val="87"/>
    <w:qFormat/>
    <w:uiPriority w:val="0"/>
    <w:pPr>
      <w:spacing w:before="240" w:after="60"/>
      <w:jc w:val="center"/>
      <w:outlineLvl w:val="0"/>
    </w:pPr>
    <w:rPr>
      <w:rFonts w:ascii="Cambria" w:hAnsi="Cambria" w:eastAsia="新細明體"/>
      <w:b/>
      <w:bCs/>
      <w:sz w:val="32"/>
      <w:szCs w:val="32"/>
    </w:rPr>
  </w:style>
  <w:style w:type="paragraph" w:styleId="24">
    <w:name w:val="annotation text"/>
    <w:basedOn w:val="1"/>
    <w:semiHidden/>
    <w:qFormat/>
    <w:uiPriority w:val="0"/>
  </w:style>
  <w:style w:type="paragraph" w:styleId="25">
    <w:name w:val="toc 3"/>
    <w:basedOn w:val="1"/>
    <w:next w:val="1"/>
    <w:qFormat/>
    <w:uiPriority w:val="39"/>
    <w:pPr>
      <w:spacing w:before="0" w:after="0"/>
      <w:ind w:left="480"/>
    </w:pPr>
    <w:rPr>
      <w:iCs/>
      <w:szCs w:val="24"/>
    </w:rPr>
  </w:style>
  <w:style w:type="paragraph" w:styleId="26">
    <w:name w:val="caption"/>
    <w:basedOn w:val="1"/>
    <w:next w:val="1"/>
    <w:unhideWhenUsed/>
    <w:qFormat/>
    <w:uiPriority w:val="35"/>
    <w:rPr>
      <w:sz w:val="20"/>
    </w:rPr>
  </w:style>
  <w:style w:type="paragraph" w:styleId="27">
    <w:name w:val="Body Text"/>
    <w:basedOn w:val="1"/>
    <w:qFormat/>
    <w:uiPriority w:val="0"/>
    <w:pPr>
      <w:spacing w:after="120"/>
    </w:pPr>
  </w:style>
  <w:style w:type="paragraph" w:styleId="28">
    <w:name w:val="Plain Text"/>
    <w:basedOn w:val="1"/>
    <w:link w:val="85"/>
    <w:qFormat/>
    <w:uiPriority w:val="0"/>
    <w:pPr>
      <w:adjustRightInd/>
      <w:snapToGrid/>
      <w:spacing w:before="0" w:after="0"/>
      <w:jc w:val="both"/>
      <w:textAlignment w:val="auto"/>
    </w:pPr>
    <w:rPr>
      <w:rFonts w:ascii="SimSun" w:hAnsi="Courier New" w:eastAsia="SimSun" w:cs="Courier New"/>
      <w:kern w:val="2"/>
      <w:sz w:val="21"/>
      <w:szCs w:val="21"/>
      <w:lang w:eastAsia="zh-CN"/>
    </w:rPr>
  </w:style>
  <w:style w:type="paragraph" w:styleId="29">
    <w:name w:val="HTML Preformatted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0">
    <w:name w:val="footer"/>
    <w:basedOn w:val="1"/>
    <w:link w:val="88"/>
    <w:qFormat/>
    <w:uiPriority w:val="99"/>
    <w:pPr>
      <w:tabs>
        <w:tab w:val="center" w:pos="4536"/>
        <w:tab w:val="right" w:pos="8789"/>
      </w:tabs>
      <w:jc w:val="center"/>
    </w:pPr>
    <w:rPr>
      <w:sz w:val="20"/>
    </w:rPr>
  </w:style>
  <w:style w:type="paragraph" w:styleId="31">
    <w:name w:val="Normal (Web)"/>
    <w:basedOn w:val="1"/>
    <w:qFormat/>
    <w:uiPriority w:val="99"/>
    <w:pPr>
      <w:widowControl/>
      <w:adjustRightInd/>
      <w:snapToGrid/>
      <w:spacing w:before="100" w:beforeAutospacing="1" w:after="100" w:afterAutospacing="1"/>
      <w:ind w:left="720"/>
      <w:textAlignment w:val="auto"/>
    </w:pPr>
    <w:rPr>
      <w:rFonts w:eastAsia="新細明體"/>
      <w:sz w:val="20"/>
    </w:rPr>
  </w:style>
  <w:style w:type="paragraph" w:styleId="32">
    <w:name w:val="toc 6"/>
    <w:basedOn w:val="1"/>
    <w:next w:val="1"/>
    <w:semiHidden/>
    <w:qFormat/>
    <w:uiPriority w:val="0"/>
    <w:pPr>
      <w:ind w:left="1200"/>
    </w:pPr>
  </w:style>
  <w:style w:type="character" w:styleId="34">
    <w:name w:val="annotation reference"/>
    <w:semiHidden/>
    <w:qFormat/>
    <w:uiPriority w:val="0"/>
    <w:rPr>
      <w:sz w:val="18"/>
    </w:rPr>
  </w:style>
  <w:style w:type="character" w:styleId="35">
    <w:name w:val="Hyperlink"/>
    <w:qFormat/>
    <w:uiPriority w:val="0"/>
    <w:rPr>
      <w:color w:val="0000FF"/>
      <w:u w:val="single"/>
    </w:rPr>
  </w:style>
  <w:style w:type="character" w:styleId="36">
    <w:name w:val="page number"/>
    <w:basedOn w:val="33"/>
    <w:qFormat/>
    <w:uiPriority w:val="0"/>
  </w:style>
  <w:style w:type="character" w:styleId="37">
    <w:name w:val="Strong"/>
    <w:qFormat/>
    <w:uiPriority w:val="0"/>
    <w:rPr>
      <w:b/>
    </w:rPr>
  </w:style>
  <w:style w:type="character" w:styleId="38">
    <w:name w:val="FollowedHyperlink"/>
    <w:qFormat/>
    <w:uiPriority w:val="0"/>
    <w:rPr>
      <w:color w:val="800080"/>
      <w:u w:val="single"/>
    </w:rPr>
  </w:style>
  <w:style w:type="table" w:styleId="40">
    <w:name w:val="Table Grid"/>
    <w:basedOn w:val="39"/>
    <w:qFormat/>
    <w:uiPriority w:val="0"/>
    <w:pPr>
      <w:widowControl w:val="0"/>
      <w:adjustRightInd w:val="0"/>
      <w:snapToGrid w:val="0"/>
      <w:spacing w:before="40" w:after="40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41">
    <w:name w:val="Table Colorful 3"/>
    <w:basedOn w:val="39"/>
    <w:qFormat/>
    <w:uiPriority w:val="0"/>
    <w:pPr>
      <w:widowControl w:val="0"/>
      <w:adjustRightInd w:val="0"/>
      <w:snapToGrid w:val="0"/>
      <w:spacing w:before="40" w:after="40"/>
      <w:textAlignment w:val="baseline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Layout w:type="fixed"/>
    </w:tblPr>
    <w:tcPr>
      <w:shd w:val="pct25" w:color="008080" w:fill="FFFFFF"/>
    </w:tcPr>
    <w:tblStylePr w:type="firstRow">
      <w:tblPr>
        <w:tblLayout w:type="fixed"/>
      </w:tblPr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>
        <w:tblLayout w:type="fixed"/>
      </w:tblPr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>
        <w:tblLayout w:type="fixed"/>
      </w:tblPr>
      <w:tcPr>
        <w:tcBorders>
          <w:tl2br w:val="nil"/>
          <w:tr2bl w:val="nil"/>
        </w:tcBorders>
        <w:shd w:val="solid" w:color="000000" w:fill="FFFFFF"/>
      </w:tcPr>
    </w:tblStylePr>
  </w:style>
  <w:style w:type="table" w:styleId="42">
    <w:name w:val="Light List Accent 1"/>
    <w:basedOn w:val="39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43">
    <w:name w:val="Colorful List"/>
    <w:basedOn w:val="39"/>
    <w:qFormat/>
    <w:uiPriority w:val="72"/>
    <w:rPr>
      <w:color w:val="000000"/>
    </w:rPr>
    <w:tblPr>
      <w:tblLayout w:type="fixed"/>
    </w:tblPr>
    <w:tcPr>
      <w:shd w:val="clear" w:color="auto" w:fill="E6E6E6"/>
    </w:tcPr>
    <w:tblStylePr w:type="firstRow">
      <w:rPr>
        <w:b/>
        <w:bCs/>
        <w:color w:val="FFFFFF"/>
      </w:rPr>
      <w:tblPr>
        <w:tblLayout w:type="fixed"/>
      </w:tblPr>
      <w:tcPr>
        <w:tcBorders>
          <w:bottom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>
        <w:tblLayout w:type="fixed"/>
      </w:tblPr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>
        <w:tblLayout w:type="fixed"/>
      </w:tblPr>
      <w:tcPr>
        <w:shd w:val="clear" w:color="auto" w:fill="CCCCCC"/>
      </w:tcPr>
    </w:tblStylePr>
  </w:style>
  <w:style w:type="paragraph" w:customStyle="1" w:styleId="44">
    <w:name w:val="標題1"/>
    <w:basedOn w:val="1"/>
    <w:qFormat/>
    <w:uiPriority w:val="0"/>
    <w:pPr>
      <w:spacing w:before="240"/>
      <w:ind w:firstLine="482"/>
      <w:jc w:val="center"/>
    </w:pPr>
    <w:rPr>
      <w:b/>
      <w:sz w:val="36"/>
    </w:rPr>
  </w:style>
  <w:style w:type="paragraph" w:customStyle="1" w:styleId="45">
    <w:name w:val="公司名稱"/>
    <w:basedOn w:val="1"/>
    <w:qFormat/>
    <w:uiPriority w:val="0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46">
    <w:name w:val="文件日期"/>
    <w:basedOn w:val="1"/>
    <w:qFormat/>
    <w:uiPriority w:val="0"/>
    <w:pPr>
      <w:adjustRightInd/>
      <w:snapToGrid/>
      <w:jc w:val="center"/>
      <w:textAlignment w:val="auto"/>
    </w:pPr>
    <w:rPr>
      <w:kern w:val="2"/>
    </w:rPr>
  </w:style>
  <w:style w:type="paragraph" w:customStyle="1" w:styleId="47">
    <w:name w:val="文件目錄"/>
    <w:basedOn w:val="1"/>
    <w:next w:val="1"/>
    <w:qFormat/>
    <w:uiPriority w:val="0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48">
    <w:name w:val="文件名稱"/>
    <w:basedOn w:val="1"/>
    <w:qFormat/>
    <w:uiPriority w:val="0"/>
    <w:pPr>
      <w:jc w:val="center"/>
    </w:pPr>
    <w:rPr>
      <w:sz w:val="64"/>
    </w:rPr>
  </w:style>
  <w:style w:type="paragraph" w:customStyle="1" w:styleId="49">
    <w:name w:val="文件編號"/>
    <w:basedOn w:val="1"/>
    <w:qFormat/>
    <w:uiPriority w:val="0"/>
    <w:pPr>
      <w:widowControl/>
      <w:tabs>
        <w:tab w:val="left" w:pos="8840"/>
      </w:tabs>
      <w:autoSpaceDE w:val="0"/>
      <w:autoSpaceDN w:val="0"/>
      <w:textAlignment w:val="bottom"/>
    </w:pPr>
    <w:rPr>
      <w:rFonts w:ascii="Arial" w:hAnsi="Arial" w:eastAsia="Arial" w:cs="Arial"/>
      <w:sz w:val="36"/>
      <w:szCs w:val="36"/>
    </w:rPr>
  </w:style>
  <w:style w:type="paragraph" w:customStyle="1" w:styleId="50">
    <w:name w:val="版次"/>
    <w:basedOn w:val="1"/>
    <w:next w:val="1"/>
    <w:qFormat/>
    <w:uiPriority w:val="0"/>
    <w:rPr>
      <w:rFonts w:ascii="Arial" w:hAnsi="Arial" w:eastAsia="Arial" w:cs="Arial"/>
      <w:sz w:val="36"/>
      <w:szCs w:val="36"/>
    </w:rPr>
  </w:style>
  <w:style w:type="paragraph" w:customStyle="1" w:styleId="51">
    <w:name w:val="表格內文1"/>
    <w:basedOn w:val="1"/>
    <w:qFormat/>
    <w:uiPriority w:val="0"/>
    <w:pPr>
      <w:spacing w:before="60"/>
      <w:ind w:left="113" w:right="113"/>
      <w:textAlignment w:val="auto"/>
    </w:pPr>
  </w:style>
  <w:style w:type="paragraph" w:customStyle="1" w:styleId="52">
    <w:name w:val="表格標題"/>
    <w:basedOn w:val="1"/>
    <w:qFormat/>
    <w:uiPriority w:val="0"/>
    <w:pPr>
      <w:numPr>
        <w:ilvl w:val="0"/>
        <w:numId w:val="6"/>
      </w:numPr>
      <w:spacing w:before="160" w:after="80"/>
      <w:ind w:right="113"/>
      <w:jc w:val="center"/>
    </w:pPr>
    <w:rPr>
      <w:snapToGrid w:val="0"/>
    </w:rPr>
  </w:style>
  <w:style w:type="paragraph" w:customStyle="1" w:styleId="53">
    <w:name w:val="附錄"/>
    <w:next w:val="1"/>
    <w:qFormat/>
    <w:uiPriority w:val="0"/>
    <w:pPr>
      <w:numPr>
        <w:ilvl w:val="0"/>
        <w:numId w:val="7"/>
      </w:numPr>
      <w:tabs>
        <w:tab w:val="left" w:pos="1021"/>
      </w:tabs>
      <w:snapToGrid w:val="0"/>
      <w:spacing w:before="120" w:line="360" w:lineRule="auto"/>
    </w:pPr>
    <w:rPr>
      <w:rFonts w:ascii="Times New Roman" w:hAnsi="Times New Roman" w:eastAsia="標楷體" w:cs="Times New Roman"/>
      <w:b/>
      <w:sz w:val="32"/>
      <w:lang w:val="en-US" w:eastAsia="zh-TW" w:bidi="ar-SA"/>
    </w:rPr>
  </w:style>
  <w:style w:type="paragraph" w:customStyle="1" w:styleId="54">
    <w:name w:val="附錄編號1"/>
    <w:basedOn w:val="1"/>
    <w:qFormat/>
    <w:uiPriority w:val="0"/>
    <w:pPr>
      <w:tabs>
        <w:tab w:val="left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customStyle="1" w:styleId="55">
    <w:name w:val="頁尾線"/>
    <w:basedOn w:val="1"/>
    <w:qFormat/>
    <w:uiPriority w:val="0"/>
    <w:pPr>
      <w:adjustRightInd/>
      <w:snapToGrid/>
      <w:textAlignment w:val="auto"/>
    </w:pPr>
    <w:rPr>
      <w:kern w:val="2"/>
    </w:rPr>
  </w:style>
  <w:style w:type="paragraph" w:customStyle="1" w:styleId="56">
    <w:name w:val="項目1"/>
    <w:qFormat/>
    <w:uiPriority w:val="0"/>
    <w:pPr>
      <w:numPr>
        <w:ilvl w:val="0"/>
        <w:numId w:val="8"/>
      </w:numPr>
      <w:adjustRightInd w:val="0"/>
      <w:snapToGrid w:val="0"/>
      <w:spacing w:before="160"/>
    </w:pPr>
    <w:rPr>
      <w:rFonts w:ascii="標楷體" w:hAnsi="Times New Roman" w:eastAsia="標楷體" w:cs="Times New Roman"/>
      <w:sz w:val="24"/>
      <w:lang w:val="en-US" w:eastAsia="zh-TW" w:bidi="ar-SA"/>
    </w:rPr>
  </w:style>
  <w:style w:type="paragraph" w:customStyle="1" w:styleId="57">
    <w:name w:val="項目3"/>
    <w:qFormat/>
    <w:uiPriority w:val="0"/>
    <w:pPr>
      <w:numPr>
        <w:ilvl w:val="0"/>
        <w:numId w:val="9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hAnsi="Times New Roman" w:eastAsia="標楷體" w:cs="Times New Roman"/>
      <w:sz w:val="24"/>
      <w:lang w:val="en-US" w:eastAsia="zh-TW" w:bidi="ar-SA"/>
    </w:rPr>
  </w:style>
  <w:style w:type="paragraph" w:customStyle="1" w:styleId="58">
    <w:name w:val="項目4"/>
    <w:qFormat/>
    <w:uiPriority w:val="0"/>
    <w:pPr>
      <w:numPr>
        <w:ilvl w:val="0"/>
        <w:numId w:val="10"/>
      </w:numPr>
      <w:tabs>
        <w:tab w:val="left" w:pos="1134"/>
      </w:tabs>
      <w:adjustRightInd w:val="0"/>
      <w:snapToGrid w:val="0"/>
      <w:spacing w:before="120"/>
    </w:pPr>
    <w:rPr>
      <w:rFonts w:ascii="標楷體" w:hAnsi="Times New Roman" w:eastAsia="標楷體" w:cs="Times New Roman"/>
      <w:sz w:val="24"/>
      <w:lang w:val="en-US" w:eastAsia="zh-TW" w:bidi="ar-SA"/>
    </w:rPr>
  </w:style>
  <w:style w:type="paragraph" w:customStyle="1" w:styleId="59">
    <w:name w:val="項目一內文"/>
    <w:basedOn w:val="1"/>
    <w:qFormat/>
    <w:uiPriority w:val="0"/>
    <w:pPr>
      <w:spacing w:before="120"/>
      <w:ind w:left="1758"/>
    </w:pPr>
    <w:rPr>
      <w:rFonts w:ascii="Arial" w:hAnsi="Arial"/>
      <w:sz w:val="28"/>
    </w:rPr>
  </w:style>
  <w:style w:type="paragraph" w:customStyle="1" w:styleId="60">
    <w:name w:val="項目二內文"/>
    <w:basedOn w:val="1"/>
    <w:qFormat/>
    <w:uiPriority w:val="0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customStyle="1" w:styleId="61">
    <w:name w:val="項目符號 2TEXT"/>
    <w:basedOn w:val="1"/>
    <w:next w:val="1"/>
    <w:qFormat/>
    <w:uiPriority w:val="0"/>
    <w:pPr>
      <w:spacing w:line="360" w:lineRule="atLeast"/>
      <w:ind w:left="1797"/>
    </w:pPr>
  </w:style>
  <w:style w:type="paragraph" w:customStyle="1" w:styleId="62">
    <w:name w:val="項目符號 3TEXT"/>
    <w:basedOn w:val="1"/>
    <w:next w:val="1"/>
    <w:qFormat/>
    <w:uiPriority w:val="0"/>
    <w:pPr>
      <w:spacing w:line="360" w:lineRule="atLeast"/>
      <w:ind w:left="2041"/>
    </w:pPr>
  </w:style>
  <w:style w:type="paragraph" w:customStyle="1" w:styleId="63">
    <w:name w:val="項目符號TEXT"/>
    <w:basedOn w:val="1"/>
    <w:qFormat/>
    <w:uiPriority w:val="0"/>
    <w:pPr>
      <w:ind w:left="1440"/>
    </w:pPr>
  </w:style>
  <w:style w:type="paragraph" w:customStyle="1" w:styleId="64">
    <w:name w:val="標題1.TEXT"/>
    <w:qFormat/>
    <w:uiPriority w:val="0"/>
    <w:pPr>
      <w:adjustRightInd w:val="0"/>
      <w:snapToGrid w:val="0"/>
      <w:spacing w:before="120" w:line="360" w:lineRule="atLeast"/>
      <w:ind w:left="544"/>
    </w:pPr>
    <w:rPr>
      <w:rFonts w:ascii="Times New Roman" w:hAnsi="Times New Roman" w:eastAsia="標楷體" w:cs="Times New Roman"/>
      <w:bCs/>
      <w:sz w:val="24"/>
      <w:lang w:val="en-US" w:eastAsia="zh-TW" w:bidi="ar-SA"/>
    </w:rPr>
  </w:style>
  <w:style w:type="paragraph" w:customStyle="1" w:styleId="65">
    <w:name w:val="標題2.TEXT"/>
    <w:qFormat/>
    <w:uiPriority w:val="0"/>
    <w:pPr>
      <w:snapToGrid w:val="0"/>
      <w:spacing w:before="120" w:line="360" w:lineRule="atLeast"/>
      <w:ind w:left="482"/>
    </w:pPr>
    <w:rPr>
      <w:rFonts w:ascii="Times New Roman" w:hAnsi="Times New Roman" w:eastAsia="標楷體" w:cs="Times New Roman"/>
      <w:sz w:val="24"/>
      <w:lang w:val="en-US" w:eastAsia="zh-TW" w:bidi="ar-SA"/>
    </w:rPr>
  </w:style>
  <w:style w:type="paragraph" w:customStyle="1" w:styleId="66">
    <w:name w:val="標題3.TEXT"/>
    <w:qFormat/>
    <w:uiPriority w:val="0"/>
    <w:pPr>
      <w:adjustRightInd w:val="0"/>
      <w:snapToGrid w:val="0"/>
      <w:spacing w:before="120" w:line="360" w:lineRule="atLeast"/>
      <w:ind w:left="720"/>
    </w:pPr>
    <w:rPr>
      <w:rFonts w:ascii="Times New Roman" w:hAnsi="Times New Roman" w:eastAsia="標楷體" w:cs="Times New Roman"/>
      <w:sz w:val="24"/>
      <w:lang w:val="en-US" w:eastAsia="zh-TW" w:bidi="ar-SA"/>
    </w:rPr>
  </w:style>
  <w:style w:type="paragraph" w:customStyle="1" w:styleId="67">
    <w:name w:val="標題4.TEXT"/>
    <w:qFormat/>
    <w:uiPriority w:val="0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ascii="Times New Roman" w:hAnsi="Times New Roman" w:eastAsia="標楷體" w:cs="Times New Roman"/>
      <w:sz w:val="24"/>
      <w:lang w:val="en-US" w:eastAsia="zh-TW" w:bidi="ar-SA"/>
    </w:rPr>
  </w:style>
  <w:style w:type="paragraph" w:customStyle="1" w:styleId="68">
    <w:name w:val="標題5.TEXT"/>
    <w:basedOn w:val="1"/>
    <w:qFormat/>
    <w:uiPriority w:val="0"/>
    <w:pPr>
      <w:spacing w:after="120" w:line="360" w:lineRule="atLeast"/>
      <w:ind w:left="1200"/>
    </w:pPr>
  </w:style>
  <w:style w:type="paragraph" w:customStyle="1" w:styleId="69">
    <w:name w:val="標題6.TEXT"/>
    <w:basedOn w:val="1"/>
    <w:qFormat/>
    <w:uiPriority w:val="0"/>
    <w:pPr>
      <w:spacing w:before="120" w:line="360" w:lineRule="atLeast"/>
      <w:ind w:left="1321"/>
    </w:pPr>
  </w:style>
  <w:style w:type="paragraph" w:customStyle="1" w:styleId="70">
    <w:name w:val="標題7.TEXT"/>
    <w:basedOn w:val="1"/>
    <w:next w:val="1"/>
    <w:qFormat/>
    <w:uiPriority w:val="0"/>
    <w:pPr>
      <w:spacing w:before="120" w:line="360" w:lineRule="atLeast"/>
      <w:ind w:left="1440"/>
    </w:pPr>
  </w:style>
  <w:style w:type="paragraph" w:customStyle="1" w:styleId="71">
    <w:name w:val="標題8.TEXT"/>
    <w:basedOn w:val="1"/>
    <w:qFormat/>
    <w:uiPriority w:val="0"/>
    <w:pPr>
      <w:spacing w:before="120" w:line="360" w:lineRule="atLeast"/>
      <w:ind w:left="1797"/>
    </w:pPr>
  </w:style>
  <w:style w:type="paragraph" w:customStyle="1" w:styleId="72">
    <w:name w:val="標題9.TEXT"/>
    <w:basedOn w:val="1"/>
    <w:qFormat/>
    <w:uiPriority w:val="0"/>
    <w:pPr>
      <w:ind w:left="2198"/>
    </w:pPr>
  </w:style>
  <w:style w:type="paragraph" w:customStyle="1" w:styleId="73">
    <w:name w:val="表內一階粗體數字"/>
    <w:basedOn w:val="1"/>
    <w:qFormat/>
    <w:uiPriority w:val="0"/>
    <w:pPr>
      <w:numPr>
        <w:ilvl w:val="0"/>
        <w:numId w:val="11"/>
      </w:numPr>
      <w:adjustRightInd/>
      <w:snapToGrid/>
      <w:spacing w:before="120" w:after="0"/>
    </w:pPr>
    <w:rPr>
      <w:b/>
    </w:rPr>
  </w:style>
  <w:style w:type="paragraph" w:customStyle="1" w:styleId="74">
    <w:name w:val="表內一階數字"/>
    <w:basedOn w:val="1"/>
    <w:qFormat/>
    <w:uiPriority w:val="0"/>
    <w:pPr>
      <w:adjustRightInd/>
      <w:snapToGrid/>
      <w:spacing w:before="120" w:after="0"/>
      <w:ind w:right="240"/>
    </w:pPr>
    <w:rPr>
      <w:color w:val="0000FF"/>
    </w:rPr>
  </w:style>
  <w:style w:type="paragraph" w:customStyle="1" w:styleId="75">
    <w:name w:val="表內一階圓點"/>
    <w:basedOn w:val="1"/>
    <w:qFormat/>
    <w:uiPriority w:val="0"/>
    <w:pPr>
      <w:numPr>
        <w:ilvl w:val="0"/>
        <w:numId w:val="12"/>
      </w:numPr>
      <w:tabs>
        <w:tab w:val="left" w:pos="360"/>
      </w:tabs>
      <w:adjustRightInd/>
      <w:snapToGrid/>
      <w:spacing w:before="120" w:after="0"/>
      <w:ind w:left="357" w:hanging="357"/>
    </w:pPr>
  </w:style>
  <w:style w:type="paragraph" w:customStyle="1" w:styleId="76">
    <w:name w:val="表內二階圓點"/>
    <w:basedOn w:val="75"/>
    <w:qFormat/>
    <w:uiPriority w:val="0"/>
    <w:pPr>
      <w:ind w:left="557" w:leftChars="200"/>
    </w:pPr>
  </w:style>
  <w:style w:type="paragraph" w:customStyle="1" w:styleId="77">
    <w:name w:val="表內二階括號數字"/>
    <w:basedOn w:val="1"/>
    <w:qFormat/>
    <w:uiPriority w:val="0"/>
    <w:pPr>
      <w:numPr>
        <w:ilvl w:val="1"/>
        <w:numId w:val="11"/>
      </w:numPr>
      <w:adjustRightInd/>
      <w:snapToGrid/>
      <w:spacing w:before="120" w:after="0"/>
    </w:pPr>
  </w:style>
  <w:style w:type="paragraph" w:customStyle="1" w:styleId="78">
    <w:name w:val="表內三階英文字"/>
    <w:basedOn w:val="1"/>
    <w:qFormat/>
    <w:uiPriority w:val="0"/>
    <w:pPr>
      <w:numPr>
        <w:ilvl w:val="0"/>
        <w:numId w:val="13"/>
      </w:numPr>
      <w:tabs>
        <w:tab w:val="left" w:pos="1321"/>
      </w:tabs>
      <w:adjustRightInd/>
      <w:snapToGrid/>
      <w:spacing w:before="120" w:after="0"/>
      <w:textAlignment w:val="auto"/>
    </w:pPr>
    <w:rPr>
      <w:szCs w:val="24"/>
    </w:rPr>
  </w:style>
  <w:style w:type="paragraph" w:customStyle="1" w:styleId="79">
    <w:name w:val="infoblue"/>
    <w:basedOn w:val="1"/>
    <w:qFormat/>
    <w:uiPriority w:val="0"/>
    <w:pPr>
      <w:widowControl/>
      <w:adjustRightInd/>
      <w:snapToGrid/>
      <w:spacing w:before="0" w:after="120" w:line="240" w:lineRule="atLeast"/>
      <w:ind w:left="720"/>
      <w:textAlignment w:val="auto"/>
    </w:pPr>
    <w:rPr>
      <w:rFonts w:eastAsia="新細明體"/>
      <w:i/>
      <w:iCs/>
      <w:color w:val="0000FF"/>
      <w:sz w:val="20"/>
    </w:rPr>
  </w:style>
  <w:style w:type="paragraph" w:customStyle="1" w:styleId="80">
    <w:name w:val="Dot1"/>
    <w:basedOn w:val="1"/>
    <w:qFormat/>
    <w:uiPriority w:val="0"/>
    <w:pPr>
      <w:numPr>
        <w:ilvl w:val="0"/>
        <w:numId w:val="14"/>
      </w:numPr>
    </w:pPr>
  </w:style>
  <w:style w:type="paragraph" w:customStyle="1" w:styleId="81">
    <w:name w:val="Dot2"/>
    <w:basedOn w:val="1"/>
    <w:qFormat/>
    <w:uiPriority w:val="0"/>
    <w:pPr>
      <w:numPr>
        <w:ilvl w:val="0"/>
        <w:numId w:val="15"/>
      </w:numPr>
    </w:pPr>
  </w:style>
  <w:style w:type="paragraph" w:customStyle="1" w:styleId="82">
    <w:name w:val="表格內文2"/>
    <w:basedOn w:val="1"/>
    <w:qFormat/>
    <w:uiPriority w:val="0"/>
    <w:pPr>
      <w:spacing w:before="60" w:after="0"/>
      <w:textAlignment w:val="auto"/>
    </w:pPr>
  </w:style>
  <w:style w:type="paragraph" w:customStyle="1" w:styleId="83">
    <w:name w:val="附件"/>
    <w:basedOn w:val="1"/>
    <w:next w:val="1"/>
    <w:qFormat/>
    <w:uiPriority w:val="0"/>
    <w:pPr>
      <w:pageBreakBefore/>
      <w:numPr>
        <w:ilvl w:val="0"/>
        <w:numId w:val="16"/>
      </w:numPr>
      <w:adjustRightInd/>
      <w:snapToGrid/>
      <w:spacing w:before="120" w:after="120"/>
      <w:textAlignment w:val="auto"/>
    </w:pPr>
    <w:rPr>
      <w:kern w:val="2"/>
      <w:sz w:val="32"/>
    </w:rPr>
  </w:style>
  <w:style w:type="paragraph" w:customStyle="1" w:styleId="84">
    <w:name w:val="InfoBlue"/>
    <w:basedOn w:val="1"/>
    <w:next w:val="27"/>
    <w:qFormat/>
    <w:uiPriority w:val="0"/>
    <w:pPr>
      <w:adjustRightInd/>
      <w:snapToGrid/>
      <w:spacing w:before="0" w:after="120" w:line="240" w:lineRule="atLeast"/>
      <w:ind w:left="720"/>
      <w:textAlignment w:val="auto"/>
    </w:pPr>
    <w:rPr>
      <w:rFonts w:eastAsia="新細明體"/>
      <w:i/>
      <w:color w:val="0000FF"/>
      <w:sz w:val="20"/>
      <w:lang w:eastAsia="en-US"/>
    </w:rPr>
  </w:style>
  <w:style w:type="character" w:customStyle="1" w:styleId="85">
    <w:name w:val="純文字 字元"/>
    <w:link w:val="28"/>
    <w:qFormat/>
    <w:uiPriority w:val="0"/>
    <w:rPr>
      <w:rFonts w:ascii="SimSun" w:hAnsi="Courier New" w:eastAsia="SimSun" w:cs="Courier New"/>
      <w:kern w:val="2"/>
      <w:sz w:val="21"/>
      <w:szCs w:val="21"/>
      <w:lang w:eastAsia="zh-CN"/>
    </w:rPr>
  </w:style>
  <w:style w:type="character" w:customStyle="1" w:styleId="86">
    <w:name w:val="標題 8 字元"/>
    <w:link w:val="9"/>
    <w:qFormat/>
    <w:uiPriority w:val="0"/>
    <w:rPr>
      <w:rFonts w:eastAsia="標楷體"/>
      <w:sz w:val="24"/>
    </w:rPr>
  </w:style>
  <w:style w:type="character" w:customStyle="1" w:styleId="87">
    <w:name w:val="標題 字元"/>
    <w:link w:val="23"/>
    <w:qFormat/>
    <w:uiPriority w:val="0"/>
    <w:rPr>
      <w:rFonts w:ascii="Cambria" w:hAnsi="Cambria" w:cs="Times New Roman"/>
      <w:b/>
      <w:bCs/>
      <w:sz w:val="32"/>
      <w:szCs w:val="32"/>
    </w:rPr>
  </w:style>
  <w:style w:type="character" w:customStyle="1" w:styleId="88">
    <w:name w:val="頁尾 字元"/>
    <w:link w:val="30"/>
    <w:qFormat/>
    <w:uiPriority w:val="99"/>
    <w:rPr>
      <w:rFonts w:eastAsia="標楷體"/>
    </w:rPr>
  </w:style>
  <w:style w:type="paragraph" w:customStyle="1" w:styleId="89">
    <w:name w:val="List Paragraph"/>
    <w:basedOn w:val="1"/>
    <w:qFormat/>
    <w:uiPriority w:val="34"/>
    <w:pPr>
      <w:ind w:left="480" w:leftChars="200"/>
    </w:pPr>
  </w:style>
  <w:style w:type="character" w:customStyle="1" w:styleId="90">
    <w:name w:val="標題 1 字元"/>
    <w:link w:val="2"/>
    <w:qFormat/>
    <w:uiPriority w:val="0"/>
    <w:rPr>
      <w:rFonts w:eastAsia="標楷體"/>
      <w:b/>
      <w:sz w:val="32"/>
    </w:rPr>
  </w:style>
  <w:style w:type="character" w:customStyle="1" w:styleId="91">
    <w:name w:val="標題 2 字元"/>
    <w:link w:val="3"/>
    <w:qFormat/>
    <w:uiPriority w:val="0"/>
    <w:rPr>
      <w:rFonts w:eastAsia="標楷體"/>
      <w:b/>
      <w:sz w:val="28"/>
    </w:rPr>
  </w:style>
  <w:style w:type="character" w:customStyle="1" w:styleId="92">
    <w:name w:val="標題 3 字元"/>
    <w:link w:val="4"/>
    <w:qFormat/>
    <w:uiPriority w:val="0"/>
    <w:rPr>
      <w:rFonts w:eastAsia="標楷體"/>
      <w:sz w:val="24"/>
    </w:rPr>
  </w:style>
  <w:style w:type="table" w:customStyle="1" w:styleId="93">
    <w:name w:val="Grid Table 4 Accent 5"/>
    <w:basedOn w:val="39"/>
    <w:qFormat/>
    <w:uiPriority w:val="49"/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9E2F3" w:themeFill="accent5" w:themeFillTint="33"/>
      </w:tcPr>
    </w:tblStylePr>
    <w:tblStylePr w:type="band1Horz">
      <w:tblPr>
        <w:tblLayout w:type="fixed"/>
      </w:tblPr>
      <w:tcPr>
        <w:shd w:val="clear" w:color="auto" w:fill="D9E2F3" w:themeFill="accent5" w:themeFillTint="33"/>
      </w:tcPr>
    </w:tblStylePr>
  </w:style>
  <w:style w:type="paragraph" w:customStyle="1" w:styleId="94">
    <w:name w:val="清單段落1"/>
    <w:basedOn w:val="1"/>
    <w:qFormat/>
    <w:uiPriority w:val="34"/>
    <w:pPr>
      <w:adjustRightInd/>
      <w:snapToGrid/>
      <w:spacing w:before="0" w:after="0"/>
      <w:ind w:left="480" w:leftChars="200"/>
      <w:textAlignment w:val="auto"/>
    </w:pPr>
    <w:rPr>
      <w:rFonts w:asciiTheme="minorHAnsi" w:hAnsiTheme="minorHAnsi" w:eastAsiaTheme="minorEastAsia" w:cstheme="minorBidi"/>
      <w:kern w:val="2"/>
      <w:szCs w:val="22"/>
    </w:rPr>
  </w:style>
  <w:style w:type="table" w:customStyle="1" w:styleId="95">
    <w:name w:val="Grid Table 4 Accent 1"/>
    <w:basedOn w:val="39"/>
    <w:qFormat/>
    <w:uiPriority w:val="49"/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EEAF6" w:themeFill="accent1" w:themeFillTint="33"/>
      </w:tcPr>
    </w:tblStylePr>
    <w:tblStylePr w:type="band1Horz">
      <w:tblPr>
        <w:tblLayout w:type="fixed"/>
      </w:tblPr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5.xml"/><Relationship Id="rId21" Type="http://schemas.openxmlformats.org/officeDocument/2006/relationships/customXml" Target="../customXml/item4.xml"/><Relationship Id="rId20" Type="http://schemas.openxmlformats.org/officeDocument/2006/relationships/customXml" Target="../customXml/item3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theme" Target="theme/theme1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3CE8EF91A575B944BCCEC43E5A34B66B" ma:contentTypeVersion="0" ma:contentTypeDescription="建立新的文件。" ma:contentTypeScope="" ma:versionID="aca8a040f1c0b67a352c12bae7c04355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D8E5E70-0941-451F-9AC2-5BCF6660F800}">
  <ds:schemaRefs/>
</ds:datastoreItem>
</file>

<file path=customXml/itemProps3.xml><?xml version="1.0" encoding="utf-8"?>
<ds:datastoreItem xmlns:ds="http://schemas.openxmlformats.org/officeDocument/2006/customXml" ds:itemID="{89DA811B-0710-43A2-9B92-6E2852D71885}">
  <ds:schemaRefs/>
</ds:datastoreItem>
</file>

<file path=customXml/itemProps4.xml><?xml version="1.0" encoding="utf-8"?>
<ds:datastoreItem xmlns:ds="http://schemas.openxmlformats.org/officeDocument/2006/customXml" ds:itemID="{BED20841-78BE-4761-B530-CBFF25A3CAE3}">
  <ds:schemaRefs/>
</ds:datastoreItem>
</file>

<file path=customXml/itemProps5.xml><?xml version="1.0" encoding="utf-8"?>
<ds:datastoreItem xmlns:ds="http://schemas.openxmlformats.org/officeDocument/2006/customXml" ds:itemID="{EECFB6FB-8D5D-43CB-B081-5AE34AD358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CMMI Company.dot</Template>
  <Company>鼎新電腦股份有限公司</Company>
  <Pages>7</Pages>
  <Words>490</Words>
  <Characters>1129</Characters>
  <Lines>12</Lines>
  <Paragraphs>3</Paragraphs>
  <TotalTime>0</TotalTime>
  <ScaleCrop>false</ScaleCrop>
  <LinksUpToDate>false</LinksUpToDate>
  <CharactersWithSpaces>1331</CharactersWithSpaces>
  <Application>WPS Office_10.8.2.6633_F1E327BC-269C-435d-A152-05C5408002CA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2018-05-21T03:13:00Z</dcterms:created>
  <dc:creator>吳冠輝 Roger Wu</dc:creator>
  <cp:lastModifiedBy>falcon</cp:lastModifiedBy>
  <cp:lastPrinted>2018-06-01T00:53:00Z</cp:lastPrinted>
  <dcterms:modified xsi:type="dcterms:W3CDTF">2020-09-23T09:30:03Z</dcterms:modified>
  <dc:title>文件名稱(請修改摘要資訊之標題)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1028-10.8.2.6633</vt:lpwstr>
  </property>
</Properties>
</file>